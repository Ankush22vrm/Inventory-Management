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B5614" w14:textId="77AAA377" w:rsidR="00C00A9B" w:rsidRPr="004647FB" w:rsidRDefault="00C00A9B" w:rsidP="008C0126">
      <w:pPr>
        <w:jc w:val="center"/>
        <w:rPr>
          <w:rFonts w:ascii="Times New Roman" w:hAnsi="Times New Roman" w:cs="Times New Roman"/>
          <w:b/>
          <w:bCs/>
          <w:sz w:val="40"/>
          <w:szCs w:val="40"/>
          <w:lang w:val="en-IN" w:eastAsia="en-IN"/>
        </w:rPr>
      </w:pPr>
      <w:r w:rsidRPr="004647FB">
        <w:rPr>
          <w:rFonts w:ascii="Times New Roman" w:hAnsi="Times New Roman" w:cs="Times New Roman"/>
          <w:b/>
          <w:bCs/>
          <w:sz w:val="40"/>
          <w:szCs w:val="40"/>
          <w:lang w:val="en-IN" w:eastAsia="en-IN"/>
        </w:rPr>
        <w:t>AI DOCUMENTATION</w:t>
      </w:r>
    </w:p>
    <w:p w14:paraId="48E7D592" w14:textId="7195CC4B" w:rsidR="008C0126" w:rsidRPr="004647FB" w:rsidRDefault="008C0126" w:rsidP="00C00A9B">
      <w:pPr>
        <w:rPr>
          <w:rFonts w:ascii="Times New Roman" w:hAnsi="Times New Roman" w:cs="Times New Roman"/>
          <w:b/>
          <w:bCs/>
          <w:sz w:val="32"/>
          <w:szCs w:val="32"/>
          <w:lang w:val="en-IN" w:eastAsia="en-IN"/>
        </w:rPr>
      </w:pPr>
      <w:r w:rsidRPr="004647FB">
        <w:rPr>
          <w:rFonts w:ascii="Times New Roman" w:hAnsi="Times New Roman" w:cs="Times New Roman"/>
          <w:b/>
          <w:bCs/>
          <w:sz w:val="32"/>
          <w:szCs w:val="32"/>
          <w:lang w:val="en-IN" w:eastAsia="en-IN"/>
        </w:rPr>
        <w:t>Setup of Gemini CLI in the Project</w:t>
      </w:r>
    </w:p>
    <w:p w14:paraId="6EE7A7E9" w14:textId="77777777" w:rsidR="00407C4F" w:rsidRPr="00407C4F" w:rsidRDefault="00407C4F" w:rsidP="008C0126">
      <w:pPr>
        <w:jc w:val="center"/>
        <w:rPr>
          <w:rFonts w:ascii="Times New Roman" w:hAnsi="Times New Roman" w:cs="Times New Roman"/>
          <w:b/>
          <w:bCs/>
          <w:color w:val="1F497D" w:themeColor="text2"/>
          <w:sz w:val="24"/>
          <w:szCs w:val="24"/>
          <w:lang w:val="en-IN" w:eastAsia="en-IN"/>
        </w:rPr>
      </w:pPr>
    </w:p>
    <w:p w14:paraId="6F563C6B" w14:textId="57DB6C4D" w:rsid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The Gemini Command Line Interface (CLI) was integrated into the project to enable interaction with Google’s Gemini models for natural language generation and processing tasks. The setup was performed through the Visual Studio Code (VS Code) terminal environment using the official Google Generative AI Python SDK.</w:t>
      </w:r>
    </w:p>
    <w:p w14:paraId="4CA9B400" w14:textId="77777777" w:rsidR="008C0126" w:rsidRPr="008C0126" w:rsidRDefault="008C0126" w:rsidP="008C0126">
      <w:pPr>
        <w:rPr>
          <w:rFonts w:ascii="Times New Roman" w:hAnsi="Times New Roman" w:cs="Times New Roman"/>
          <w:sz w:val="24"/>
          <w:szCs w:val="24"/>
          <w:lang w:val="en-IN" w:eastAsia="en-IN"/>
        </w:rPr>
      </w:pPr>
    </w:p>
    <w:p w14:paraId="5A58BAEC" w14:textId="244ACB85" w:rsidR="008C0126" w:rsidRPr="008C0126" w:rsidRDefault="008C0126" w:rsidP="008C0126">
      <w:pPr>
        <w:pStyle w:val="ListParagraph"/>
        <w:numPr>
          <w:ilvl w:val="0"/>
          <w:numId w:val="20"/>
        </w:numPr>
        <w:rPr>
          <w:rFonts w:ascii="Times New Roman" w:hAnsi="Times New Roman" w:cs="Times New Roman"/>
          <w:sz w:val="24"/>
          <w:szCs w:val="24"/>
          <w:lang w:val="en-IN" w:eastAsia="en-IN"/>
        </w:rPr>
      </w:pPr>
      <w:r w:rsidRPr="008C0126">
        <w:rPr>
          <w:rFonts w:ascii="Times New Roman" w:hAnsi="Times New Roman" w:cs="Times New Roman"/>
          <w:sz w:val="28"/>
          <w:szCs w:val="28"/>
          <w:lang w:val="en-IN" w:eastAsia="en-IN"/>
        </w:rPr>
        <w:t>Prerequisites</w:t>
      </w:r>
    </w:p>
    <w:p w14:paraId="1907E440"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Before configuring the Gemini CLI, the following software dependencies were installed and verified:</w:t>
      </w:r>
    </w:p>
    <w:p w14:paraId="5ECC3008" w14:textId="77777777" w:rsidR="008C0126" w:rsidRPr="008C0126" w:rsidRDefault="008C0126" w:rsidP="008C0126">
      <w:pPr>
        <w:pStyle w:val="ListParagraph"/>
        <w:numPr>
          <w:ilvl w:val="0"/>
          <w:numId w:val="21"/>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Python (version 3.9 or higher) — serves as the runtime environment for the Gemini SDK.</w:t>
      </w:r>
    </w:p>
    <w:p w14:paraId="5A5B995E" w14:textId="77777777" w:rsidR="008C0126" w:rsidRPr="008C0126" w:rsidRDefault="008C0126" w:rsidP="008C0126">
      <w:pPr>
        <w:pStyle w:val="ListParagraph"/>
        <w:numPr>
          <w:ilvl w:val="0"/>
          <w:numId w:val="21"/>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pip — the Python package manager used for installing required libraries.</w:t>
      </w:r>
    </w:p>
    <w:p w14:paraId="68D22AC0" w14:textId="0F82BFDD" w:rsidR="008C0126" w:rsidRDefault="008C0126" w:rsidP="008C0126">
      <w:pPr>
        <w:pStyle w:val="ListParagraph"/>
        <w:numPr>
          <w:ilvl w:val="0"/>
          <w:numId w:val="21"/>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Visual Studio Code — used as the Integrated Development Environment (IDE) with a built-in terminal for executing commands.</w:t>
      </w:r>
    </w:p>
    <w:p w14:paraId="7B8BC503" w14:textId="77777777" w:rsidR="008C0126" w:rsidRPr="008C0126" w:rsidRDefault="008C0126" w:rsidP="008C0126">
      <w:pPr>
        <w:rPr>
          <w:rFonts w:ascii="Times New Roman" w:hAnsi="Times New Roman" w:cs="Times New Roman"/>
          <w:sz w:val="24"/>
          <w:szCs w:val="24"/>
          <w:lang w:val="en-IN" w:eastAsia="en-IN"/>
        </w:rPr>
      </w:pPr>
    </w:p>
    <w:p w14:paraId="004F21E8" w14:textId="482D767D" w:rsidR="008C0126" w:rsidRPr="008C0126" w:rsidRDefault="008C0126" w:rsidP="008C0126">
      <w:pPr>
        <w:pStyle w:val="ListParagraph"/>
        <w:numPr>
          <w:ilvl w:val="0"/>
          <w:numId w:val="20"/>
        </w:numPr>
        <w:rPr>
          <w:rFonts w:ascii="Times New Roman" w:hAnsi="Times New Roman" w:cs="Times New Roman"/>
          <w:sz w:val="28"/>
          <w:szCs w:val="28"/>
          <w:lang w:val="en-IN" w:eastAsia="en-IN"/>
        </w:rPr>
      </w:pPr>
      <w:r w:rsidRPr="008C0126">
        <w:rPr>
          <w:rFonts w:ascii="Times New Roman" w:hAnsi="Times New Roman" w:cs="Times New Roman"/>
          <w:sz w:val="28"/>
          <w:szCs w:val="28"/>
          <w:lang w:val="en-IN" w:eastAsia="en-IN"/>
        </w:rPr>
        <w:t>Installation of the Gemini SDK</w:t>
      </w:r>
    </w:p>
    <w:p w14:paraId="76D462B2"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The Gemini SDK was installed using the pip package manager. The following command was executed in the VS Code terminal:</w:t>
      </w:r>
    </w:p>
    <w:p w14:paraId="4CDB4751" w14:textId="77777777" w:rsidR="008C0126" w:rsidRPr="008C0126" w:rsidRDefault="008C0126" w:rsidP="008C0126">
      <w:pPr>
        <w:pStyle w:val="ListParagraph"/>
        <w:numPr>
          <w:ilvl w:val="0"/>
          <w:numId w:val="22"/>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pip install google-</w:t>
      </w:r>
      <w:proofErr w:type="spellStart"/>
      <w:r w:rsidRPr="008C0126">
        <w:rPr>
          <w:rFonts w:ascii="Times New Roman" w:hAnsi="Times New Roman" w:cs="Times New Roman"/>
          <w:sz w:val="24"/>
          <w:szCs w:val="24"/>
          <w:lang w:val="en-IN" w:eastAsia="en-IN"/>
        </w:rPr>
        <w:t>generativeai</w:t>
      </w:r>
      <w:proofErr w:type="spellEnd"/>
    </w:p>
    <w:p w14:paraId="134BD202"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This library provides the necessary modules and functions to access Google’s Gemini models programmatically or through command-line execution.</w:t>
      </w:r>
    </w:p>
    <w:p w14:paraId="5EC45990" w14:textId="0AE9FB8A" w:rsidR="008C0126" w:rsidRPr="008C0126" w:rsidRDefault="008C0126" w:rsidP="008C0126">
      <w:pPr>
        <w:rPr>
          <w:rFonts w:ascii="Times New Roman" w:hAnsi="Times New Roman" w:cs="Times New Roman"/>
          <w:sz w:val="24"/>
          <w:szCs w:val="24"/>
          <w:lang w:val="en-IN" w:eastAsia="en-IN"/>
        </w:rPr>
      </w:pPr>
    </w:p>
    <w:p w14:paraId="2DACC40D" w14:textId="6B8A9450" w:rsidR="008C0126" w:rsidRPr="008C0126" w:rsidRDefault="008C0126" w:rsidP="008C0126">
      <w:pPr>
        <w:pStyle w:val="ListParagraph"/>
        <w:numPr>
          <w:ilvl w:val="0"/>
          <w:numId w:val="20"/>
        </w:numPr>
        <w:rPr>
          <w:rFonts w:ascii="Times New Roman" w:hAnsi="Times New Roman" w:cs="Times New Roman"/>
          <w:sz w:val="28"/>
          <w:szCs w:val="28"/>
          <w:lang w:val="en-IN" w:eastAsia="en-IN"/>
        </w:rPr>
      </w:pPr>
      <w:r w:rsidRPr="008C0126">
        <w:rPr>
          <w:rFonts w:ascii="Times New Roman" w:hAnsi="Times New Roman" w:cs="Times New Roman"/>
          <w:sz w:val="28"/>
          <w:szCs w:val="28"/>
          <w:lang w:val="en-IN" w:eastAsia="en-IN"/>
        </w:rPr>
        <w:t>Obtaining the API Key</w:t>
      </w:r>
    </w:p>
    <w:p w14:paraId="57E9FF49"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An API key was generated from the Google AI Studio platform using the following steps:</w:t>
      </w:r>
    </w:p>
    <w:p w14:paraId="46F3882F" w14:textId="77777777" w:rsidR="008C0126" w:rsidRPr="008C0126" w:rsidRDefault="008C0126" w:rsidP="008C0126">
      <w:pPr>
        <w:pStyle w:val="ListParagraph"/>
        <w:numPr>
          <w:ilvl w:val="0"/>
          <w:numId w:val="23"/>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 xml:space="preserve">Navigated to </w:t>
      </w:r>
      <w:hyperlink r:id="rId8" w:history="1">
        <w:r w:rsidRPr="008C0126">
          <w:rPr>
            <w:rFonts w:ascii="Times New Roman" w:hAnsi="Times New Roman" w:cs="Times New Roman"/>
            <w:color w:val="0000FF"/>
            <w:sz w:val="24"/>
            <w:szCs w:val="24"/>
            <w:u w:val="single"/>
            <w:lang w:val="en-IN" w:eastAsia="en-IN"/>
          </w:rPr>
          <w:t>https://aistudio.google.com/app/apikey</w:t>
        </w:r>
      </w:hyperlink>
      <w:r w:rsidRPr="008C0126">
        <w:rPr>
          <w:rFonts w:ascii="Times New Roman" w:hAnsi="Times New Roman" w:cs="Times New Roman"/>
          <w:sz w:val="24"/>
          <w:szCs w:val="24"/>
          <w:lang w:val="en-IN" w:eastAsia="en-IN"/>
        </w:rPr>
        <w:t>.</w:t>
      </w:r>
    </w:p>
    <w:p w14:paraId="07BC45CC" w14:textId="77777777" w:rsidR="008C0126" w:rsidRPr="008C0126" w:rsidRDefault="008C0126" w:rsidP="008C0126">
      <w:pPr>
        <w:pStyle w:val="ListParagraph"/>
        <w:numPr>
          <w:ilvl w:val="0"/>
          <w:numId w:val="23"/>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Signed in with a valid Google account.</w:t>
      </w:r>
    </w:p>
    <w:p w14:paraId="5CCE6AF7" w14:textId="77777777" w:rsidR="008C0126" w:rsidRPr="008C0126" w:rsidRDefault="008C0126" w:rsidP="008C0126">
      <w:pPr>
        <w:pStyle w:val="ListParagraph"/>
        <w:numPr>
          <w:ilvl w:val="0"/>
          <w:numId w:val="23"/>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Created a new API key and securely copied it for configuration.</w:t>
      </w:r>
    </w:p>
    <w:p w14:paraId="2F744728" w14:textId="48218271"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lastRenderedPageBreak/>
        <w:t>This API key serves as the authentication credential for accessing the Gemini API.</w:t>
      </w:r>
    </w:p>
    <w:p w14:paraId="409153C2" w14:textId="287E5CAF" w:rsidR="008C0126" w:rsidRPr="008C0126" w:rsidRDefault="008C0126" w:rsidP="008C0126">
      <w:pPr>
        <w:pStyle w:val="ListParagraph"/>
        <w:numPr>
          <w:ilvl w:val="0"/>
          <w:numId w:val="20"/>
        </w:numPr>
        <w:rPr>
          <w:rFonts w:ascii="Times New Roman" w:hAnsi="Times New Roman" w:cs="Times New Roman"/>
          <w:sz w:val="28"/>
          <w:szCs w:val="28"/>
          <w:lang w:val="en-IN" w:eastAsia="en-IN"/>
        </w:rPr>
      </w:pPr>
      <w:r w:rsidRPr="008C0126">
        <w:rPr>
          <w:rFonts w:ascii="Times New Roman" w:hAnsi="Times New Roman" w:cs="Times New Roman"/>
          <w:sz w:val="28"/>
          <w:szCs w:val="28"/>
          <w:lang w:val="en-IN" w:eastAsia="en-IN"/>
        </w:rPr>
        <w:t>Configuring the API Key</w:t>
      </w:r>
    </w:p>
    <w:p w14:paraId="22470D66"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To authenticate the Gemini CLI, the API key was configured directly within the terminal session. The key was set as an environment variable using the following command:</w:t>
      </w:r>
    </w:p>
    <w:p w14:paraId="2F99D71C" w14:textId="77777777" w:rsidR="008C0126" w:rsidRPr="008C0126" w:rsidRDefault="008C0126" w:rsidP="008C0126">
      <w:pPr>
        <w:pStyle w:val="ListParagraph"/>
        <w:numPr>
          <w:ilvl w:val="0"/>
          <w:numId w:val="24"/>
        </w:numPr>
        <w:rPr>
          <w:rFonts w:ascii="Times New Roman" w:hAnsi="Times New Roman" w:cs="Times New Roman"/>
          <w:sz w:val="24"/>
          <w:szCs w:val="24"/>
          <w:lang w:val="en-IN" w:eastAsia="en-IN"/>
        </w:rPr>
      </w:pPr>
      <w:proofErr w:type="spellStart"/>
      <w:r w:rsidRPr="008C0126">
        <w:rPr>
          <w:rFonts w:ascii="Times New Roman" w:hAnsi="Times New Roman" w:cs="Times New Roman"/>
          <w:sz w:val="24"/>
          <w:szCs w:val="24"/>
          <w:lang w:val="en-IN" w:eastAsia="en-IN"/>
        </w:rPr>
        <w:t>setx</w:t>
      </w:r>
      <w:proofErr w:type="spellEnd"/>
      <w:r w:rsidRPr="008C0126">
        <w:rPr>
          <w:rFonts w:ascii="Times New Roman" w:hAnsi="Times New Roman" w:cs="Times New Roman"/>
          <w:sz w:val="24"/>
          <w:szCs w:val="24"/>
          <w:lang w:val="en-IN" w:eastAsia="en-IN"/>
        </w:rPr>
        <w:t xml:space="preserve"> GOOGLE_API_KEY "</w:t>
      </w:r>
      <w:proofErr w:type="spellStart"/>
      <w:r w:rsidRPr="008C0126">
        <w:rPr>
          <w:rFonts w:ascii="Times New Roman" w:hAnsi="Times New Roman" w:cs="Times New Roman"/>
          <w:sz w:val="24"/>
          <w:szCs w:val="24"/>
          <w:lang w:val="en-IN" w:eastAsia="en-IN"/>
        </w:rPr>
        <w:t>your_api_key_here</w:t>
      </w:r>
      <w:proofErr w:type="spellEnd"/>
      <w:r w:rsidRPr="008C0126">
        <w:rPr>
          <w:rFonts w:ascii="Times New Roman" w:hAnsi="Times New Roman" w:cs="Times New Roman"/>
          <w:sz w:val="24"/>
          <w:szCs w:val="24"/>
          <w:lang w:val="en-IN" w:eastAsia="en-IN"/>
        </w:rPr>
        <w:t>"</w:t>
      </w:r>
    </w:p>
    <w:p w14:paraId="5E236EF4" w14:textId="4592AB5A" w:rsid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The terminal was restarted to ensure that the environment variable was loaded successfully.</w:t>
      </w:r>
    </w:p>
    <w:p w14:paraId="5AD7EF30" w14:textId="77777777" w:rsidR="008C0126" w:rsidRPr="008C0126" w:rsidRDefault="008C0126" w:rsidP="008C0126">
      <w:pPr>
        <w:rPr>
          <w:rFonts w:ascii="Times New Roman" w:hAnsi="Times New Roman" w:cs="Times New Roman"/>
          <w:sz w:val="24"/>
          <w:szCs w:val="24"/>
          <w:lang w:val="en-IN" w:eastAsia="en-IN"/>
        </w:rPr>
      </w:pPr>
    </w:p>
    <w:p w14:paraId="10646521" w14:textId="604B93A5" w:rsidR="008C0126" w:rsidRPr="008C0126" w:rsidRDefault="008C0126" w:rsidP="008C0126">
      <w:pPr>
        <w:pStyle w:val="ListParagraph"/>
        <w:numPr>
          <w:ilvl w:val="0"/>
          <w:numId w:val="25"/>
        </w:numPr>
        <w:rPr>
          <w:rFonts w:ascii="Times New Roman" w:hAnsi="Times New Roman" w:cs="Times New Roman"/>
          <w:sz w:val="28"/>
          <w:szCs w:val="28"/>
          <w:lang w:val="en-IN" w:eastAsia="en-IN"/>
        </w:rPr>
      </w:pPr>
      <w:r w:rsidRPr="008C0126">
        <w:rPr>
          <w:rFonts w:ascii="Times New Roman" w:hAnsi="Times New Roman" w:cs="Times New Roman"/>
          <w:sz w:val="28"/>
          <w:szCs w:val="28"/>
          <w:lang w:val="en-IN" w:eastAsia="en-IN"/>
        </w:rPr>
        <w:t>Verifying the Setup</w:t>
      </w:r>
    </w:p>
    <w:p w14:paraId="76885856"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To confirm that the Gemini SDK and API key were configured correctly, the following Python code was executed within the VS Code terminal:</w:t>
      </w:r>
    </w:p>
    <w:p w14:paraId="67B1C1AB" w14:textId="77777777" w:rsidR="008C0126" w:rsidRPr="008C0126" w:rsidRDefault="008C0126" w:rsidP="008C0126">
      <w:pPr>
        <w:pStyle w:val="ListParagraph"/>
        <w:numPr>
          <w:ilvl w:val="0"/>
          <w:numId w:val="26"/>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 xml:space="preserve">import </w:t>
      </w:r>
      <w:proofErr w:type="spellStart"/>
      <w:proofErr w:type="gramStart"/>
      <w:r w:rsidRPr="008C0126">
        <w:rPr>
          <w:rFonts w:ascii="Times New Roman" w:hAnsi="Times New Roman" w:cs="Times New Roman"/>
          <w:sz w:val="24"/>
          <w:szCs w:val="24"/>
          <w:lang w:val="en-IN" w:eastAsia="en-IN"/>
        </w:rPr>
        <w:t>google.generativeai</w:t>
      </w:r>
      <w:proofErr w:type="spellEnd"/>
      <w:proofErr w:type="gramEnd"/>
      <w:r w:rsidRPr="008C0126">
        <w:rPr>
          <w:rFonts w:ascii="Times New Roman" w:hAnsi="Times New Roman" w:cs="Times New Roman"/>
          <w:sz w:val="24"/>
          <w:szCs w:val="24"/>
          <w:lang w:val="en-IN" w:eastAsia="en-IN"/>
        </w:rPr>
        <w:t xml:space="preserve"> as </w:t>
      </w:r>
      <w:proofErr w:type="spellStart"/>
      <w:r w:rsidRPr="008C0126">
        <w:rPr>
          <w:rFonts w:ascii="Times New Roman" w:hAnsi="Times New Roman" w:cs="Times New Roman"/>
          <w:sz w:val="24"/>
          <w:szCs w:val="24"/>
          <w:lang w:val="en-IN" w:eastAsia="en-IN"/>
        </w:rPr>
        <w:t>genai</w:t>
      </w:r>
      <w:proofErr w:type="spellEnd"/>
    </w:p>
    <w:p w14:paraId="54EF98DD" w14:textId="20C14A5B" w:rsidR="008C0126" w:rsidRPr="008C0126" w:rsidRDefault="008C0126" w:rsidP="008C0126">
      <w:pPr>
        <w:pStyle w:val="ListParagraph"/>
        <w:numPr>
          <w:ilvl w:val="0"/>
          <w:numId w:val="26"/>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 xml:space="preserve">import </w:t>
      </w:r>
      <w:proofErr w:type="spellStart"/>
      <w:r w:rsidRPr="008C0126">
        <w:rPr>
          <w:rFonts w:ascii="Times New Roman" w:hAnsi="Times New Roman" w:cs="Times New Roman"/>
          <w:sz w:val="24"/>
          <w:szCs w:val="24"/>
          <w:lang w:val="en-IN" w:eastAsia="en-IN"/>
        </w:rPr>
        <w:t>os</w:t>
      </w:r>
      <w:proofErr w:type="spellEnd"/>
    </w:p>
    <w:p w14:paraId="4A3E3E09" w14:textId="16A4487B" w:rsidR="008C0126" w:rsidRPr="008C0126" w:rsidRDefault="008C0126" w:rsidP="008C0126">
      <w:pPr>
        <w:pStyle w:val="ListParagraph"/>
        <w:numPr>
          <w:ilvl w:val="0"/>
          <w:numId w:val="26"/>
        </w:numPr>
        <w:rPr>
          <w:rFonts w:ascii="Times New Roman" w:hAnsi="Times New Roman" w:cs="Times New Roman"/>
          <w:sz w:val="24"/>
          <w:szCs w:val="24"/>
          <w:lang w:val="en-IN" w:eastAsia="en-IN"/>
        </w:rPr>
      </w:pPr>
      <w:proofErr w:type="spellStart"/>
      <w:proofErr w:type="gramStart"/>
      <w:r w:rsidRPr="008C0126">
        <w:rPr>
          <w:rFonts w:ascii="Times New Roman" w:hAnsi="Times New Roman" w:cs="Times New Roman"/>
          <w:sz w:val="24"/>
          <w:szCs w:val="24"/>
          <w:lang w:val="en-IN" w:eastAsia="en-IN"/>
        </w:rPr>
        <w:t>genai.configure</w:t>
      </w:r>
      <w:proofErr w:type="spellEnd"/>
      <w:proofErr w:type="gramEnd"/>
      <w:r w:rsidRPr="008C0126">
        <w:rPr>
          <w:rFonts w:ascii="Times New Roman" w:hAnsi="Times New Roman" w:cs="Times New Roman"/>
          <w:sz w:val="24"/>
          <w:szCs w:val="24"/>
          <w:lang w:val="en-IN" w:eastAsia="en-IN"/>
        </w:rPr>
        <w:t>(</w:t>
      </w:r>
      <w:proofErr w:type="spellStart"/>
      <w:r w:rsidRPr="008C0126">
        <w:rPr>
          <w:rFonts w:ascii="Times New Roman" w:hAnsi="Times New Roman" w:cs="Times New Roman"/>
          <w:sz w:val="24"/>
          <w:szCs w:val="24"/>
          <w:lang w:val="en-IN" w:eastAsia="en-IN"/>
        </w:rPr>
        <w:t>api_key</w:t>
      </w:r>
      <w:proofErr w:type="spellEnd"/>
      <w:r w:rsidRPr="008C0126">
        <w:rPr>
          <w:rFonts w:ascii="Times New Roman" w:hAnsi="Times New Roman" w:cs="Times New Roman"/>
          <w:sz w:val="24"/>
          <w:szCs w:val="24"/>
          <w:lang w:val="en-IN" w:eastAsia="en-IN"/>
        </w:rPr>
        <w:t>=</w:t>
      </w:r>
      <w:proofErr w:type="spellStart"/>
      <w:proofErr w:type="gramStart"/>
      <w:r w:rsidRPr="008C0126">
        <w:rPr>
          <w:rFonts w:ascii="Times New Roman" w:hAnsi="Times New Roman" w:cs="Times New Roman"/>
          <w:sz w:val="24"/>
          <w:szCs w:val="24"/>
          <w:lang w:val="en-IN" w:eastAsia="en-IN"/>
        </w:rPr>
        <w:t>os.getenv</w:t>
      </w:r>
      <w:proofErr w:type="spellEnd"/>
      <w:proofErr w:type="gramEnd"/>
      <w:r w:rsidRPr="008C0126">
        <w:rPr>
          <w:rFonts w:ascii="Times New Roman" w:hAnsi="Times New Roman" w:cs="Times New Roman"/>
          <w:sz w:val="24"/>
          <w:szCs w:val="24"/>
          <w:lang w:val="en-IN" w:eastAsia="en-IN"/>
        </w:rPr>
        <w:t>("GOOGLE_API_KEY"))</w:t>
      </w:r>
    </w:p>
    <w:p w14:paraId="50DEC519" w14:textId="77777777" w:rsidR="008C0126" w:rsidRPr="008C0126" w:rsidRDefault="008C0126" w:rsidP="008C0126">
      <w:pPr>
        <w:pStyle w:val="ListParagraph"/>
        <w:numPr>
          <w:ilvl w:val="0"/>
          <w:numId w:val="26"/>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 xml:space="preserve">model = </w:t>
      </w:r>
      <w:proofErr w:type="spellStart"/>
      <w:proofErr w:type="gramStart"/>
      <w:r w:rsidRPr="008C0126">
        <w:rPr>
          <w:rFonts w:ascii="Times New Roman" w:hAnsi="Times New Roman" w:cs="Times New Roman"/>
          <w:sz w:val="24"/>
          <w:szCs w:val="24"/>
          <w:lang w:val="en-IN" w:eastAsia="en-IN"/>
        </w:rPr>
        <w:t>genai.GenerativeModel</w:t>
      </w:r>
      <w:proofErr w:type="spellEnd"/>
      <w:proofErr w:type="gramEnd"/>
      <w:r w:rsidRPr="008C0126">
        <w:rPr>
          <w:rFonts w:ascii="Times New Roman" w:hAnsi="Times New Roman" w:cs="Times New Roman"/>
          <w:sz w:val="24"/>
          <w:szCs w:val="24"/>
          <w:lang w:val="en-IN" w:eastAsia="en-IN"/>
        </w:rPr>
        <w:t>("gemini-1.5-flash")</w:t>
      </w:r>
    </w:p>
    <w:p w14:paraId="0D3C2428" w14:textId="77777777" w:rsidR="008C0126" w:rsidRPr="008C0126" w:rsidRDefault="008C0126" w:rsidP="008C0126">
      <w:pPr>
        <w:pStyle w:val="ListParagraph"/>
        <w:numPr>
          <w:ilvl w:val="0"/>
          <w:numId w:val="26"/>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 xml:space="preserve">response = </w:t>
      </w:r>
      <w:proofErr w:type="spellStart"/>
      <w:proofErr w:type="gramStart"/>
      <w:r w:rsidRPr="008C0126">
        <w:rPr>
          <w:rFonts w:ascii="Times New Roman" w:hAnsi="Times New Roman" w:cs="Times New Roman"/>
          <w:sz w:val="24"/>
          <w:szCs w:val="24"/>
          <w:lang w:val="en-IN" w:eastAsia="en-IN"/>
        </w:rPr>
        <w:t>model.generate</w:t>
      </w:r>
      <w:proofErr w:type="gramEnd"/>
      <w:r w:rsidRPr="008C0126">
        <w:rPr>
          <w:rFonts w:ascii="Times New Roman" w:hAnsi="Times New Roman" w:cs="Times New Roman"/>
          <w:sz w:val="24"/>
          <w:szCs w:val="24"/>
          <w:lang w:val="en-IN" w:eastAsia="en-IN"/>
        </w:rPr>
        <w:t>_</w:t>
      </w:r>
      <w:proofErr w:type="gramStart"/>
      <w:r w:rsidRPr="008C0126">
        <w:rPr>
          <w:rFonts w:ascii="Times New Roman" w:hAnsi="Times New Roman" w:cs="Times New Roman"/>
          <w:sz w:val="24"/>
          <w:szCs w:val="24"/>
          <w:lang w:val="en-IN" w:eastAsia="en-IN"/>
        </w:rPr>
        <w:t>content</w:t>
      </w:r>
      <w:proofErr w:type="spellEnd"/>
      <w:r w:rsidRPr="008C0126">
        <w:rPr>
          <w:rFonts w:ascii="Times New Roman" w:hAnsi="Times New Roman" w:cs="Times New Roman"/>
          <w:sz w:val="24"/>
          <w:szCs w:val="24"/>
          <w:lang w:val="en-IN" w:eastAsia="en-IN"/>
        </w:rPr>
        <w:t>(</w:t>
      </w:r>
      <w:proofErr w:type="gramEnd"/>
      <w:r w:rsidRPr="008C0126">
        <w:rPr>
          <w:rFonts w:ascii="Times New Roman" w:hAnsi="Times New Roman" w:cs="Times New Roman"/>
          <w:sz w:val="24"/>
          <w:szCs w:val="24"/>
          <w:lang w:val="en-IN" w:eastAsia="en-IN"/>
        </w:rPr>
        <w:t>"Hello Gemini CLI setup test!")</w:t>
      </w:r>
    </w:p>
    <w:p w14:paraId="5743BE5D" w14:textId="77777777" w:rsidR="008C0126" w:rsidRPr="008C0126" w:rsidRDefault="008C0126" w:rsidP="008C0126">
      <w:pPr>
        <w:pStyle w:val="ListParagraph"/>
        <w:numPr>
          <w:ilvl w:val="0"/>
          <w:numId w:val="26"/>
        </w:num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print(</w:t>
      </w:r>
      <w:proofErr w:type="spellStart"/>
      <w:r w:rsidRPr="008C0126">
        <w:rPr>
          <w:rFonts w:ascii="Times New Roman" w:hAnsi="Times New Roman" w:cs="Times New Roman"/>
          <w:sz w:val="24"/>
          <w:szCs w:val="24"/>
          <w:lang w:val="en-IN" w:eastAsia="en-IN"/>
        </w:rPr>
        <w:t>response.text</w:t>
      </w:r>
      <w:proofErr w:type="spellEnd"/>
      <w:r w:rsidRPr="008C0126">
        <w:rPr>
          <w:rFonts w:ascii="Times New Roman" w:hAnsi="Times New Roman" w:cs="Times New Roman"/>
          <w:sz w:val="24"/>
          <w:szCs w:val="24"/>
          <w:lang w:val="en-IN" w:eastAsia="en-IN"/>
        </w:rPr>
        <w:t>)</w:t>
      </w:r>
    </w:p>
    <w:p w14:paraId="5CEAD997"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If the model generated a valid textual response, the setup was verified as successful.</w:t>
      </w:r>
    </w:p>
    <w:p w14:paraId="38AA4D99" w14:textId="377D4D75" w:rsidR="008C0126" w:rsidRPr="008C0126" w:rsidRDefault="008C0126" w:rsidP="008C0126">
      <w:pPr>
        <w:rPr>
          <w:rFonts w:ascii="Times New Roman" w:hAnsi="Times New Roman" w:cs="Times New Roman"/>
          <w:sz w:val="24"/>
          <w:szCs w:val="24"/>
          <w:lang w:val="en-IN" w:eastAsia="en-IN"/>
        </w:rPr>
      </w:pPr>
    </w:p>
    <w:p w14:paraId="786FB4F4" w14:textId="6A787F52" w:rsidR="008C0126" w:rsidRPr="00407C4F" w:rsidRDefault="008C0126" w:rsidP="008C0126">
      <w:pPr>
        <w:pStyle w:val="ListParagraph"/>
        <w:numPr>
          <w:ilvl w:val="0"/>
          <w:numId w:val="25"/>
        </w:numPr>
        <w:rPr>
          <w:rFonts w:ascii="Times New Roman" w:hAnsi="Times New Roman" w:cs="Times New Roman"/>
          <w:sz w:val="28"/>
          <w:szCs w:val="28"/>
          <w:lang w:val="en-IN" w:eastAsia="en-IN"/>
        </w:rPr>
      </w:pPr>
      <w:r w:rsidRPr="00407C4F">
        <w:rPr>
          <w:rFonts w:ascii="Times New Roman" w:hAnsi="Times New Roman" w:cs="Times New Roman"/>
          <w:sz w:val="28"/>
          <w:szCs w:val="28"/>
          <w:lang w:val="en-IN" w:eastAsia="en-IN"/>
        </w:rPr>
        <w:t>Using the Gemini CLI for Project Integration</w:t>
      </w:r>
    </w:p>
    <w:p w14:paraId="2F1B4EA2" w14:textId="10FFDEE9" w:rsidR="008C0126" w:rsidRPr="008C0126" w:rsidRDefault="008C0126" w:rsidP="00407C4F">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After the successful configuration, the Gemini CLI was used to interact with the Gemini model directly from the VS Code terminal. The API key was entered within the terminal environment during each session to authenticate access.</w:t>
      </w:r>
    </w:p>
    <w:p w14:paraId="3DB6E2BC" w14:textId="0A4EEDA7" w:rsidR="008C0126" w:rsidRPr="008C0126" w:rsidRDefault="008C0126" w:rsidP="008C0126">
      <w:pPr>
        <w:rPr>
          <w:rFonts w:ascii="Times New Roman" w:hAnsi="Times New Roman" w:cs="Times New Roman"/>
          <w:sz w:val="24"/>
          <w:szCs w:val="24"/>
          <w:lang w:val="en-IN" w:eastAsia="en-IN"/>
        </w:rPr>
      </w:pPr>
    </w:p>
    <w:p w14:paraId="2C250B4F" w14:textId="77777777" w:rsidR="008C0126" w:rsidRPr="008C0126" w:rsidRDefault="008C0126" w:rsidP="008C0126">
      <w:pPr>
        <w:rPr>
          <w:rFonts w:ascii="Times New Roman" w:hAnsi="Times New Roman" w:cs="Times New Roman"/>
          <w:sz w:val="24"/>
          <w:szCs w:val="24"/>
          <w:lang w:val="en-IN" w:eastAsia="en-IN"/>
        </w:rPr>
      </w:pPr>
      <w:r w:rsidRPr="008C0126">
        <w:rPr>
          <w:rFonts w:ascii="Times New Roman" w:hAnsi="Times New Roman" w:cs="Times New Roman"/>
          <w:sz w:val="24"/>
          <w:szCs w:val="24"/>
          <w:lang w:val="en-IN" w:eastAsia="en-IN"/>
        </w:rPr>
        <w:t>The Gemini CLI was successfully set up and configured using the VS Code terminal by authenticating with the Gemini API key. This configuration allowed seamless interaction with Google’s generative AI models for various project tasks, including text generation, summarization, and data analysis support.</w:t>
      </w:r>
    </w:p>
    <w:p w14:paraId="0B7157FF" w14:textId="77777777" w:rsidR="008C0126" w:rsidRDefault="008C0126" w:rsidP="00803EF9">
      <w:pPr>
        <w:pStyle w:val="NoSpacing"/>
        <w:spacing w:line="360" w:lineRule="auto"/>
        <w:jc w:val="center"/>
        <w:rPr>
          <w:rFonts w:ascii="Times New Roman" w:hAnsi="Times New Roman" w:cs="Times New Roman"/>
          <w:b/>
          <w:bCs/>
          <w:color w:val="1F497D" w:themeColor="text2"/>
          <w:sz w:val="36"/>
          <w:szCs w:val="36"/>
        </w:rPr>
      </w:pPr>
    </w:p>
    <w:p w14:paraId="705D96C2" w14:textId="77777777" w:rsidR="00407C4F" w:rsidRDefault="00407C4F" w:rsidP="00803EF9">
      <w:pPr>
        <w:pStyle w:val="NoSpacing"/>
        <w:spacing w:line="360" w:lineRule="auto"/>
        <w:jc w:val="center"/>
        <w:rPr>
          <w:rFonts w:ascii="Times New Roman" w:hAnsi="Times New Roman" w:cs="Times New Roman"/>
          <w:b/>
          <w:bCs/>
          <w:color w:val="1F497D" w:themeColor="text2"/>
          <w:sz w:val="36"/>
          <w:szCs w:val="36"/>
        </w:rPr>
      </w:pPr>
    </w:p>
    <w:p w14:paraId="0573DAF8" w14:textId="5A83C033" w:rsidR="00803EF9" w:rsidRPr="004647FB" w:rsidRDefault="00000000" w:rsidP="00803EF9">
      <w:pPr>
        <w:pStyle w:val="NoSpacing"/>
        <w:spacing w:line="360" w:lineRule="auto"/>
        <w:jc w:val="center"/>
        <w:rPr>
          <w:rFonts w:ascii="Times New Roman" w:hAnsi="Times New Roman" w:cs="Times New Roman"/>
          <w:b/>
          <w:bCs/>
          <w:sz w:val="32"/>
          <w:szCs w:val="32"/>
        </w:rPr>
      </w:pPr>
      <w:r w:rsidRPr="004647FB">
        <w:rPr>
          <w:rFonts w:ascii="Times New Roman" w:hAnsi="Times New Roman" w:cs="Times New Roman"/>
          <w:b/>
          <w:bCs/>
          <w:sz w:val="32"/>
          <w:szCs w:val="32"/>
        </w:rPr>
        <w:lastRenderedPageBreak/>
        <w:t>AI Usage Log – Gemini CLI</w:t>
      </w:r>
    </w:p>
    <w:p w14:paraId="07E33A9F" w14:textId="77777777" w:rsidR="008C0126" w:rsidRPr="008C0126" w:rsidRDefault="008C0126" w:rsidP="00803EF9">
      <w:pPr>
        <w:pStyle w:val="NoSpacing"/>
        <w:spacing w:line="360" w:lineRule="auto"/>
        <w:jc w:val="center"/>
        <w:rPr>
          <w:rFonts w:ascii="Times New Roman" w:hAnsi="Times New Roman" w:cs="Times New Roman"/>
          <w:b/>
          <w:bCs/>
          <w:color w:val="1F497D" w:themeColor="text2"/>
          <w:sz w:val="24"/>
          <w:szCs w:val="24"/>
        </w:rPr>
      </w:pPr>
    </w:p>
    <w:p w14:paraId="450A34C1" w14:textId="54EB3B52" w:rsidR="00515261" w:rsidRPr="00515261" w:rsidRDefault="00515261" w:rsidP="00515261">
      <w:pPr>
        <w:spacing w:line="360" w:lineRule="auto"/>
        <w:rPr>
          <w:rFonts w:ascii="Times New Roman" w:hAnsi="Times New Roman" w:cs="Times New Roman"/>
          <w:color w:val="1F497D" w:themeColor="text2"/>
          <w:sz w:val="28"/>
          <w:szCs w:val="28"/>
          <w:lang w:val="en-IN"/>
        </w:rPr>
      </w:pPr>
      <w:r w:rsidRPr="00515261">
        <w:rPr>
          <w:rFonts w:ascii="Times New Roman" w:hAnsi="Times New Roman" w:cs="Times New Roman"/>
          <w:color w:val="1F497D" w:themeColor="text2"/>
          <w:sz w:val="28"/>
          <w:szCs w:val="28"/>
          <w:lang w:val="en-IN"/>
        </w:rPr>
        <w:t xml:space="preserve">Prompt </w:t>
      </w:r>
      <w:r>
        <w:rPr>
          <w:rFonts w:ascii="Times New Roman" w:hAnsi="Times New Roman" w:cs="Times New Roman"/>
          <w:color w:val="1F497D" w:themeColor="text2"/>
          <w:sz w:val="28"/>
          <w:szCs w:val="28"/>
          <w:lang w:val="en-IN"/>
        </w:rPr>
        <w:t>1</w:t>
      </w:r>
      <w:r w:rsidRPr="00515261">
        <w:rPr>
          <w:rFonts w:ascii="Times New Roman" w:hAnsi="Times New Roman" w:cs="Times New Roman"/>
          <w:color w:val="1F497D" w:themeColor="text2"/>
          <w:sz w:val="28"/>
          <w:szCs w:val="28"/>
          <w:lang w:val="en-IN"/>
        </w:rPr>
        <w:t>: Architectural Decision Support</w:t>
      </w:r>
    </w:p>
    <w:p w14:paraId="3396B0FF" w14:textId="77777777" w:rsidR="00515261" w:rsidRPr="00515261" w:rsidRDefault="00515261" w:rsidP="00515261">
      <w:pPr>
        <w:numPr>
          <w:ilvl w:val="0"/>
          <w:numId w:val="16"/>
        </w:numPr>
        <w:tabs>
          <w:tab w:val="clear" w:pos="360"/>
          <w:tab w:val="num" w:pos="720"/>
        </w:tabs>
        <w:spacing w:line="360" w:lineRule="auto"/>
        <w:rPr>
          <w:rFonts w:ascii="Times New Roman" w:hAnsi="Times New Roman" w:cs="Times New Roman"/>
          <w:sz w:val="24"/>
          <w:szCs w:val="24"/>
          <w:lang w:val="en-IN"/>
        </w:rPr>
      </w:pPr>
      <w:r w:rsidRPr="00515261">
        <w:rPr>
          <w:rFonts w:ascii="Times New Roman" w:hAnsi="Times New Roman" w:cs="Times New Roman"/>
          <w:b/>
          <w:bCs/>
          <w:sz w:val="24"/>
          <w:szCs w:val="24"/>
          <w:lang w:val="en-IN"/>
        </w:rPr>
        <w:t>What I Asked:</w:t>
      </w:r>
      <w:r w:rsidRPr="00515261">
        <w:rPr>
          <w:rFonts w:ascii="Times New Roman" w:hAnsi="Times New Roman" w:cs="Times New Roman"/>
          <w:sz w:val="24"/>
          <w:szCs w:val="24"/>
          <w:lang w:val="en-IN"/>
        </w:rPr>
        <w:t> Compare the pros and cons of using a monolithic architecture versus a microservices architecture for an Inventory Management System. Which would be more suitable for a project that needs to be scalable and easy to maintain?</w:t>
      </w:r>
    </w:p>
    <w:p w14:paraId="3710FB28" w14:textId="77777777" w:rsidR="00515261" w:rsidRPr="00515261" w:rsidRDefault="00515261" w:rsidP="00515261">
      <w:pPr>
        <w:numPr>
          <w:ilvl w:val="0"/>
          <w:numId w:val="16"/>
        </w:numPr>
        <w:tabs>
          <w:tab w:val="clear" w:pos="360"/>
          <w:tab w:val="num" w:pos="720"/>
        </w:tabs>
        <w:spacing w:line="360" w:lineRule="auto"/>
        <w:rPr>
          <w:rFonts w:ascii="Times New Roman" w:hAnsi="Times New Roman" w:cs="Times New Roman"/>
          <w:sz w:val="24"/>
          <w:szCs w:val="24"/>
          <w:lang w:val="en-IN"/>
        </w:rPr>
      </w:pPr>
      <w:r w:rsidRPr="00515261">
        <w:rPr>
          <w:rFonts w:ascii="Times New Roman" w:hAnsi="Times New Roman" w:cs="Times New Roman"/>
          <w:b/>
          <w:bCs/>
          <w:sz w:val="24"/>
          <w:szCs w:val="24"/>
          <w:lang w:val="en-IN"/>
        </w:rPr>
        <w:t>Gemini’s Response (Summary):</w:t>
      </w:r>
      <w:r w:rsidRPr="00515261">
        <w:rPr>
          <w:rFonts w:ascii="Times New Roman" w:hAnsi="Times New Roman" w:cs="Times New Roman"/>
          <w:sz w:val="24"/>
          <w:szCs w:val="24"/>
          <w:lang w:val="en-IN"/>
        </w:rPr>
        <w:t> </w:t>
      </w:r>
      <w:r>
        <w:rPr>
          <w:rFonts w:ascii="Times New Roman" w:hAnsi="Times New Roman" w:cs="Times New Roman"/>
          <w:sz w:val="24"/>
          <w:szCs w:val="24"/>
          <w:lang w:val="en-IN"/>
        </w:rPr>
        <w:t>It</w:t>
      </w:r>
      <w:r w:rsidRPr="00515261">
        <w:rPr>
          <w:rFonts w:ascii="Times New Roman" w:hAnsi="Times New Roman" w:cs="Times New Roman"/>
          <w:sz w:val="24"/>
          <w:szCs w:val="24"/>
          <w:lang w:val="en-IN"/>
        </w:rPr>
        <w:t xml:space="preserve"> provided a detailed comparison table </w:t>
      </w:r>
      <w:r>
        <w:rPr>
          <w:rFonts w:ascii="Times New Roman" w:hAnsi="Times New Roman" w:cs="Times New Roman"/>
          <w:sz w:val="24"/>
          <w:szCs w:val="24"/>
          <w:lang w:val="en-IN"/>
        </w:rPr>
        <w:t>about</w:t>
      </w:r>
      <w:r w:rsidRPr="00515261">
        <w:rPr>
          <w:rFonts w:ascii="Times New Roman" w:hAnsi="Times New Roman" w:cs="Times New Roman"/>
          <w:sz w:val="24"/>
          <w:szCs w:val="24"/>
          <w:lang w:val="en-IN"/>
        </w:rPr>
        <w:t xml:space="preserve"> the advantages and disadvantages of both monolithic and microservices architectures, covering aspects like deployment complexity, scalability, </w:t>
      </w:r>
      <w:r>
        <w:rPr>
          <w:rFonts w:ascii="Times New Roman" w:hAnsi="Times New Roman" w:cs="Times New Roman"/>
          <w:sz w:val="24"/>
          <w:szCs w:val="24"/>
          <w:lang w:val="en-IN"/>
        </w:rPr>
        <w:t xml:space="preserve">and </w:t>
      </w:r>
      <w:r w:rsidRPr="00515261">
        <w:rPr>
          <w:rFonts w:ascii="Times New Roman" w:hAnsi="Times New Roman" w:cs="Times New Roman"/>
          <w:sz w:val="24"/>
          <w:szCs w:val="24"/>
          <w:lang w:val="en-IN"/>
        </w:rPr>
        <w:t>fault isolation</w:t>
      </w:r>
      <w:r>
        <w:rPr>
          <w:rFonts w:ascii="Times New Roman" w:hAnsi="Times New Roman" w:cs="Times New Roman"/>
          <w:sz w:val="24"/>
          <w:szCs w:val="24"/>
          <w:lang w:val="en-IN"/>
        </w:rPr>
        <w:t xml:space="preserve"> etc</w:t>
      </w:r>
      <w:r w:rsidRPr="00515261">
        <w:rPr>
          <w:rFonts w:ascii="Times New Roman" w:hAnsi="Times New Roman" w:cs="Times New Roman"/>
          <w:sz w:val="24"/>
          <w:szCs w:val="24"/>
          <w:lang w:val="en-IN"/>
        </w:rPr>
        <w:t>. It concluded by recommending a monolithic architecture for this project, arguing that its simplicity was ideal for the current scope while remaining scalable enough for future enhancements.</w:t>
      </w:r>
    </w:p>
    <w:p w14:paraId="6BB62083" w14:textId="416D1B33" w:rsidR="00515261" w:rsidRDefault="00515261" w:rsidP="00515261">
      <w:pPr>
        <w:numPr>
          <w:ilvl w:val="0"/>
          <w:numId w:val="16"/>
        </w:numPr>
        <w:spacing w:line="360" w:lineRule="auto"/>
        <w:rPr>
          <w:rFonts w:ascii="Times New Roman" w:hAnsi="Times New Roman" w:cs="Times New Roman"/>
          <w:sz w:val="24"/>
          <w:szCs w:val="24"/>
          <w:lang w:val="en-IN"/>
        </w:rPr>
      </w:pPr>
      <w:r w:rsidRPr="00515261">
        <w:rPr>
          <w:rFonts w:ascii="Times New Roman" w:hAnsi="Times New Roman" w:cs="Times New Roman"/>
          <w:b/>
          <w:bCs/>
          <w:sz w:val="24"/>
          <w:szCs w:val="24"/>
          <w:lang w:val="en-IN"/>
        </w:rPr>
        <w:t>How It Helped:</w:t>
      </w:r>
      <w:r w:rsidRPr="00515261">
        <w:rPr>
          <w:rFonts w:ascii="Times New Roman" w:hAnsi="Times New Roman" w:cs="Times New Roman"/>
          <w:sz w:val="24"/>
          <w:szCs w:val="24"/>
          <w:lang w:val="en-IN"/>
        </w:rPr>
        <w:t> This high-level guidance was crucial for making an informed architectural decision. It helped justify the choice of a monolithic approach in the project documentation and provided a clear understanding of the long-term maintenance and scalability implications of that choice.</w:t>
      </w:r>
    </w:p>
    <w:p w14:paraId="0D471BE9" w14:textId="77777777" w:rsidR="00515261" w:rsidRPr="00515261" w:rsidRDefault="00515261" w:rsidP="00515261">
      <w:pPr>
        <w:spacing w:line="360" w:lineRule="auto"/>
        <w:ind w:left="360"/>
        <w:rPr>
          <w:rFonts w:ascii="Times New Roman" w:hAnsi="Times New Roman" w:cs="Times New Roman"/>
          <w:sz w:val="24"/>
          <w:szCs w:val="24"/>
          <w:lang w:val="en-IN"/>
        </w:rPr>
      </w:pPr>
    </w:p>
    <w:p w14:paraId="734832AF" w14:textId="0A62C00B" w:rsidR="00803EF9" w:rsidRPr="00803EF9" w:rsidRDefault="00000000" w:rsidP="00803EF9">
      <w:pPr>
        <w:spacing w:line="360" w:lineRule="auto"/>
        <w:rPr>
          <w:rFonts w:ascii="Times New Roman" w:hAnsi="Times New Roman" w:cs="Times New Roman"/>
          <w:color w:val="1F497D" w:themeColor="text2"/>
          <w:sz w:val="28"/>
          <w:szCs w:val="28"/>
        </w:rPr>
      </w:pPr>
      <w:r w:rsidRPr="004545D2">
        <w:rPr>
          <w:rFonts w:ascii="Times New Roman" w:hAnsi="Times New Roman" w:cs="Times New Roman"/>
          <w:color w:val="1F497D" w:themeColor="text2"/>
          <w:sz w:val="28"/>
          <w:szCs w:val="28"/>
        </w:rPr>
        <w:t xml:space="preserve">Prompt </w:t>
      </w:r>
      <w:r w:rsidR="00515261">
        <w:rPr>
          <w:rFonts w:ascii="Times New Roman" w:hAnsi="Times New Roman" w:cs="Times New Roman"/>
          <w:color w:val="1F497D" w:themeColor="text2"/>
          <w:sz w:val="28"/>
          <w:szCs w:val="28"/>
        </w:rPr>
        <w:t>2</w:t>
      </w:r>
      <w:r w:rsidRPr="004545D2">
        <w:rPr>
          <w:rFonts w:ascii="Times New Roman" w:hAnsi="Times New Roman" w:cs="Times New Roman"/>
          <w:color w:val="1F497D" w:themeColor="text2"/>
          <w:sz w:val="28"/>
          <w:szCs w:val="28"/>
        </w:rPr>
        <w:t>: Express-validator Rules</w:t>
      </w:r>
    </w:p>
    <w:p w14:paraId="68ED6389" w14:textId="2E53C09F" w:rsidR="00E17087" w:rsidRPr="00E17087" w:rsidRDefault="00E17087" w:rsidP="00803EF9">
      <w:pPr>
        <w:numPr>
          <w:ilvl w:val="0"/>
          <w:numId w:val="10"/>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What I Asked:</w:t>
      </w:r>
      <w:r w:rsidRPr="00E17087">
        <w:rPr>
          <w:rFonts w:ascii="Times New Roman" w:hAnsi="Times New Roman" w:cs="Times New Roman"/>
          <w:sz w:val="24"/>
          <w:szCs w:val="24"/>
          <w:lang w:val="en-IN"/>
        </w:rPr>
        <w:t> Write complete Express-validator rules in JavaScript for signup, login, warehouse, and product routes</w:t>
      </w:r>
    </w:p>
    <w:p w14:paraId="76105B01" w14:textId="77777777" w:rsidR="00E17087" w:rsidRPr="00E17087" w:rsidRDefault="00E17087" w:rsidP="00803EF9">
      <w:pPr>
        <w:numPr>
          <w:ilvl w:val="0"/>
          <w:numId w:val="10"/>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Gemini’s Response (Summary):</w:t>
      </w:r>
      <w:r w:rsidRPr="00E17087">
        <w:rPr>
          <w:rFonts w:ascii="Times New Roman" w:hAnsi="Times New Roman" w:cs="Times New Roman"/>
          <w:sz w:val="24"/>
          <w:szCs w:val="24"/>
          <w:lang w:val="en-IN"/>
        </w:rPr>
        <w:t> Gemini generated a modular validators.js file containing a comprehensive set of validation and sanitization chains using express-validator. The rules covered various data types and constraints for user authentication, warehouse management, and product inventory routes, complete with an </w:t>
      </w:r>
      <w:proofErr w:type="gramStart"/>
      <w:r w:rsidRPr="00E17087">
        <w:rPr>
          <w:rFonts w:ascii="Times New Roman" w:hAnsi="Times New Roman" w:cs="Times New Roman"/>
          <w:sz w:val="24"/>
          <w:szCs w:val="24"/>
          <w:lang w:val="en-IN"/>
        </w:rPr>
        <w:t>exports</w:t>
      </w:r>
      <w:proofErr w:type="gramEnd"/>
      <w:r w:rsidRPr="00E17087">
        <w:rPr>
          <w:rFonts w:ascii="Times New Roman" w:hAnsi="Times New Roman" w:cs="Times New Roman"/>
          <w:sz w:val="24"/>
          <w:szCs w:val="24"/>
          <w:lang w:val="en-IN"/>
        </w:rPr>
        <w:t> module for seamless integration.</w:t>
      </w:r>
    </w:p>
    <w:p w14:paraId="4E3A8E02" w14:textId="598A07D6" w:rsidR="00803EF9" w:rsidRPr="00515261" w:rsidRDefault="00E17087" w:rsidP="00803EF9">
      <w:pPr>
        <w:numPr>
          <w:ilvl w:val="0"/>
          <w:numId w:val="10"/>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How It Helped:</w:t>
      </w:r>
      <w:r w:rsidRPr="00E17087">
        <w:rPr>
          <w:rFonts w:ascii="Times New Roman" w:hAnsi="Times New Roman" w:cs="Times New Roman"/>
          <w:sz w:val="24"/>
          <w:szCs w:val="24"/>
          <w:lang w:val="en-IN"/>
        </w:rPr>
        <w:t xml:space="preserve"> This accelerated the development of the </w:t>
      </w:r>
      <w:proofErr w:type="spellStart"/>
      <w:r w:rsidRPr="00E17087">
        <w:rPr>
          <w:rFonts w:ascii="Times New Roman" w:hAnsi="Times New Roman" w:cs="Times New Roman"/>
          <w:sz w:val="24"/>
          <w:szCs w:val="24"/>
          <w:lang w:val="en-IN"/>
        </w:rPr>
        <w:t>backend's</w:t>
      </w:r>
      <w:proofErr w:type="spellEnd"/>
      <w:r w:rsidRPr="00E17087">
        <w:rPr>
          <w:rFonts w:ascii="Times New Roman" w:hAnsi="Times New Roman" w:cs="Times New Roman"/>
          <w:sz w:val="24"/>
          <w:szCs w:val="24"/>
          <w:lang w:val="en-IN"/>
        </w:rPr>
        <w:t xml:space="preserve"> security layer by ensuring all incoming data was properly validated before processing. It also enforced a consistent validation strategy across all API endpoints, significantly reducing the risk of data integrity issues and saving development time.</w:t>
      </w:r>
    </w:p>
    <w:p w14:paraId="4942810B" w14:textId="610A7AA9" w:rsidR="00803EF9" w:rsidRPr="00803EF9" w:rsidRDefault="00000000" w:rsidP="00803EF9">
      <w:pPr>
        <w:spacing w:line="360" w:lineRule="auto"/>
        <w:rPr>
          <w:rFonts w:ascii="Times New Roman" w:hAnsi="Times New Roman" w:cs="Times New Roman"/>
          <w:color w:val="1F497D" w:themeColor="text2"/>
          <w:sz w:val="28"/>
          <w:szCs w:val="28"/>
        </w:rPr>
      </w:pPr>
      <w:r w:rsidRPr="004545D2">
        <w:rPr>
          <w:rFonts w:ascii="Times New Roman" w:hAnsi="Times New Roman" w:cs="Times New Roman"/>
          <w:color w:val="1F497D" w:themeColor="text2"/>
          <w:sz w:val="28"/>
          <w:szCs w:val="28"/>
        </w:rPr>
        <w:lastRenderedPageBreak/>
        <w:t xml:space="preserve">Prompt </w:t>
      </w:r>
      <w:r w:rsidR="00515261">
        <w:rPr>
          <w:rFonts w:ascii="Times New Roman" w:hAnsi="Times New Roman" w:cs="Times New Roman"/>
          <w:color w:val="1F497D" w:themeColor="text2"/>
          <w:sz w:val="28"/>
          <w:szCs w:val="28"/>
        </w:rPr>
        <w:t>3</w:t>
      </w:r>
      <w:r w:rsidRPr="004545D2">
        <w:rPr>
          <w:rFonts w:ascii="Times New Roman" w:hAnsi="Times New Roman" w:cs="Times New Roman"/>
          <w:color w:val="1F497D" w:themeColor="text2"/>
          <w:sz w:val="28"/>
          <w:szCs w:val="28"/>
        </w:rPr>
        <w:t>: Delete Product Error Debug</w:t>
      </w:r>
    </w:p>
    <w:p w14:paraId="557278E4" w14:textId="27370143" w:rsidR="00E17087" w:rsidRPr="00E17087" w:rsidRDefault="00E17087" w:rsidP="00803EF9">
      <w:pPr>
        <w:numPr>
          <w:ilvl w:val="0"/>
          <w:numId w:val="11"/>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What I Asked:</w:t>
      </w:r>
      <w:r>
        <w:rPr>
          <w:rFonts w:ascii="Times New Roman" w:hAnsi="Times New Roman" w:cs="Times New Roman"/>
          <w:b/>
          <w:bCs/>
          <w:sz w:val="24"/>
          <w:szCs w:val="24"/>
          <w:lang w:val="en-IN"/>
        </w:rPr>
        <w:t xml:space="preserve"> </w:t>
      </w:r>
      <w:r w:rsidRPr="00E17087">
        <w:rPr>
          <w:rFonts w:ascii="Times New Roman" w:hAnsi="Times New Roman" w:cs="Times New Roman"/>
          <w:sz w:val="24"/>
          <w:szCs w:val="24"/>
          <w:lang w:val="en-IN"/>
        </w:rPr>
        <w:t>In my Node.js + Express + Mongoose backend, when I try to delete a product using Postman, I get this error: {'message': 'Server error', 'error': '</w:t>
      </w:r>
      <w:proofErr w:type="spellStart"/>
      <w:proofErr w:type="gramStart"/>
      <w:r w:rsidRPr="00E17087">
        <w:rPr>
          <w:rFonts w:ascii="Times New Roman" w:hAnsi="Times New Roman" w:cs="Times New Roman"/>
          <w:sz w:val="24"/>
          <w:szCs w:val="24"/>
          <w:lang w:val="en-IN"/>
        </w:rPr>
        <w:t>product.remove</w:t>
      </w:r>
      <w:proofErr w:type="spellEnd"/>
      <w:proofErr w:type="gramEnd"/>
      <w:r w:rsidRPr="00E17087">
        <w:rPr>
          <w:rFonts w:ascii="Times New Roman" w:hAnsi="Times New Roman" w:cs="Times New Roman"/>
          <w:sz w:val="24"/>
          <w:szCs w:val="24"/>
          <w:lang w:val="en-IN"/>
        </w:rPr>
        <w:t xml:space="preserve"> is not a function</w:t>
      </w:r>
      <w:proofErr w:type="gramStart"/>
      <w:r w:rsidRPr="00E17087">
        <w:rPr>
          <w:rFonts w:ascii="Times New Roman" w:hAnsi="Times New Roman" w:cs="Times New Roman"/>
          <w:sz w:val="24"/>
          <w:szCs w:val="24"/>
          <w:lang w:val="en-IN"/>
        </w:rPr>
        <w:t>' }</w:t>
      </w:r>
      <w:proofErr w:type="gramEnd"/>
      <w:r w:rsidRPr="00E17087">
        <w:rPr>
          <w:rFonts w:ascii="Times New Roman" w:hAnsi="Times New Roman" w:cs="Times New Roman"/>
          <w:sz w:val="24"/>
          <w:szCs w:val="24"/>
          <w:lang w:val="en-IN"/>
        </w:rPr>
        <w:t>. Please explain what causes this error and show the correct way to delete a document from MongoDB using Mongoose in async/await style. Include example controller code and best practices.</w:t>
      </w:r>
    </w:p>
    <w:p w14:paraId="2394ABA8" w14:textId="77777777" w:rsidR="00E17087" w:rsidRPr="00E17087" w:rsidRDefault="00E17087" w:rsidP="00803EF9">
      <w:pPr>
        <w:numPr>
          <w:ilvl w:val="0"/>
          <w:numId w:val="11"/>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Gemini’s Response (Summary):</w:t>
      </w:r>
      <w:r w:rsidRPr="00E17087">
        <w:rPr>
          <w:rFonts w:ascii="Times New Roman" w:hAnsi="Times New Roman" w:cs="Times New Roman"/>
          <w:sz w:val="24"/>
          <w:szCs w:val="24"/>
          <w:lang w:val="en-IN"/>
        </w:rPr>
        <w:t xml:space="preserve"> Gemini correctly identified that </w:t>
      </w:r>
      <w:proofErr w:type="gramStart"/>
      <w:r w:rsidRPr="00E17087">
        <w:rPr>
          <w:rFonts w:ascii="Times New Roman" w:hAnsi="Times New Roman" w:cs="Times New Roman"/>
          <w:sz w:val="24"/>
          <w:szCs w:val="24"/>
          <w:lang w:val="en-IN"/>
        </w:rPr>
        <w:t>the .remove</w:t>
      </w:r>
      <w:proofErr w:type="gramEnd"/>
      <w:r w:rsidRPr="00E17087">
        <w:rPr>
          <w:rFonts w:ascii="Times New Roman" w:hAnsi="Times New Roman" w:cs="Times New Roman"/>
          <w:sz w:val="24"/>
          <w:szCs w:val="24"/>
          <w:lang w:val="en-IN"/>
        </w:rPr>
        <w:t>() method is deprecated in recent versions of Mongoose (v7+). It provided the updated and correct method, </w:t>
      </w:r>
      <w:proofErr w:type="spellStart"/>
      <w:proofErr w:type="gramStart"/>
      <w:r w:rsidRPr="00E17087">
        <w:rPr>
          <w:rFonts w:ascii="Times New Roman" w:hAnsi="Times New Roman" w:cs="Times New Roman"/>
          <w:sz w:val="24"/>
          <w:szCs w:val="24"/>
          <w:lang w:val="en-IN"/>
        </w:rPr>
        <w:t>findByIdAndDelete</w:t>
      </w:r>
      <w:proofErr w:type="spellEnd"/>
      <w:r w:rsidRPr="00E17087">
        <w:rPr>
          <w:rFonts w:ascii="Times New Roman" w:hAnsi="Times New Roman" w:cs="Times New Roman"/>
          <w:sz w:val="24"/>
          <w:szCs w:val="24"/>
          <w:lang w:val="en-IN"/>
        </w:rPr>
        <w:t>(</w:t>
      </w:r>
      <w:proofErr w:type="gramEnd"/>
      <w:r w:rsidRPr="00E17087">
        <w:rPr>
          <w:rFonts w:ascii="Times New Roman" w:hAnsi="Times New Roman" w:cs="Times New Roman"/>
          <w:sz w:val="24"/>
          <w:szCs w:val="24"/>
          <w:lang w:val="en-IN"/>
        </w:rPr>
        <w:t>), for document removal and supplied a refactored controller function demonstrating its implementation within an async/await block.</w:t>
      </w:r>
    </w:p>
    <w:p w14:paraId="31620004" w14:textId="0C163E6A" w:rsidR="00E17087" w:rsidRDefault="00E17087" w:rsidP="00803EF9">
      <w:pPr>
        <w:numPr>
          <w:ilvl w:val="0"/>
          <w:numId w:val="11"/>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How It Helped:</w:t>
      </w:r>
      <w:r w:rsidRPr="00E17087">
        <w:rPr>
          <w:rFonts w:ascii="Times New Roman" w:hAnsi="Times New Roman" w:cs="Times New Roman"/>
          <w:sz w:val="24"/>
          <w:szCs w:val="24"/>
          <w:lang w:val="en-IN"/>
        </w:rPr>
        <w:t> The solution immediately resolved a critical runtime error that was blocking API functionality. By providing the modern, best-practice approach, it also helped in updating the codebase to align with current Mongoose standards, improving long-term maintainability.</w:t>
      </w:r>
    </w:p>
    <w:p w14:paraId="176A4F8E" w14:textId="77777777" w:rsidR="00515261" w:rsidRPr="00E17087" w:rsidRDefault="00515261" w:rsidP="00515261">
      <w:pPr>
        <w:spacing w:line="360" w:lineRule="auto"/>
        <w:ind w:left="360"/>
        <w:rPr>
          <w:rFonts w:ascii="Times New Roman" w:hAnsi="Times New Roman" w:cs="Times New Roman"/>
          <w:sz w:val="24"/>
          <w:szCs w:val="24"/>
          <w:lang w:val="en-IN"/>
        </w:rPr>
      </w:pPr>
    </w:p>
    <w:p w14:paraId="17D457DB" w14:textId="182718DD" w:rsidR="00803EF9" w:rsidRPr="00803EF9" w:rsidRDefault="00000000" w:rsidP="00803EF9">
      <w:pPr>
        <w:spacing w:line="360" w:lineRule="auto"/>
        <w:rPr>
          <w:rFonts w:ascii="Times New Roman" w:hAnsi="Times New Roman" w:cs="Times New Roman"/>
          <w:color w:val="1F497D" w:themeColor="text2"/>
          <w:sz w:val="28"/>
          <w:szCs w:val="28"/>
        </w:rPr>
      </w:pPr>
      <w:r w:rsidRPr="004545D2">
        <w:rPr>
          <w:rFonts w:ascii="Times New Roman" w:hAnsi="Times New Roman" w:cs="Times New Roman"/>
          <w:color w:val="1F497D" w:themeColor="text2"/>
          <w:sz w:val="28"/>
          <w:szCs w:val="28"/>
        </w:rPr>
        <w:t xml:space="preserve">Prompt </w:t>
      </w:r>
      <w:r w:rsidR="00515261">
        <w:rPr>
          <w:rFonts w:ascii="Times New Roman" w:hAnsi="Times New Roman" w:cs="Times New Roman"/>
          <w:color w:val="1F497D" w:themeColor="text2"/>
          <w:sz w:val="28"/>
          <w:szCs w:val="28"/>
        </w:rPr>
        <w:t>4</w:t>
      </w:r>
      <w:r w:rsidRPr="004545D2">
        <w:rPr>
          <w:rFonts w:ascii="Times New Roman" w:hAnsi="Times New Roman" w:cs="Times New Roman"/>
          <w:color w:val="1F497D" w:themeColor="text2"/>
          <w:sz w:val="28"/>
          <w:szCs w:val="28"/>
        </w:rPr>
        <w:t xml:space="preserve">: </w:t>
      </w:r>
      <w:r w:rsidR="00515261">
        <w:rPr>
          <w:rFonts w:ascii="Times New Roman" w:hAnsi="Times New Roman" w:cs="Times New Roman"/>
          <w:color w:val="1F497D" w:themeColor="text2"/>
          <w:sz w:val="28"/>
          <w:szCs w:val="28"/>
        </w:rPr>
        <w:t>T</w:t>
      </w:r>
      <w:r w:rsidRPr="004545D2">
        <w:rPr>
          <w:rFonts w:ascii="Times New Roman" w:hAnsi="Times New Roman" w:cs="Times New Roman"/>
          <w:color w:val="1F497D" w:themeColor="text2"/>
          <w:sz w:val="28"/>
          <w:szCs w:val="28"/>
        </w:rPr>
        <w:t>est + Super</w:t>
      </w:r>
      <w:r w:rsidR="00515261">
        <w:rPr>
          <w:rFonts w:ascii="Times New Roman" w:hAnsi="Times New Roman" w:cs="Times New Roman"/>
          <w:color w:val="1F497D" w:themeColor="text2"/>
          <w:sz w:val="28"/>
          <w:szCs w:val="28"/>
        </w:rPr>
        <w:t>-</w:t>
      </w:r>
      <w:r w:rsidRPr="004545D2">
        <w:rPr>
          <w:rFonts w:ascii="Times New Roman" w:hAnsi="Times New Roman" w:cs="Times New Roman"/>
          <w:color w:val="1F497D" w:themeColor="text2"/>
          <w:sz w:val="28"/>
          <w:szCs w:val="28"/>
        </w:rPr>
        <w:t>test Test Cases</w:t>
      </w:r>
    </w:p>
    <w:p w14:paraId="7A88F3EE" w14:textId="6C899744" w:rsidR="00E17087" w:rsidRPr="00E17087" w:rsidRDefault="00E17087" w:rsidP="00803EF9">
      <w:pPr>
        <w:numPr>
          <w:ilvl w:val="0"/>
          <w:numId w:val="12"/>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What I Asked:</w:t>
      </w:r>
      <w:r w:rsidRPr="00E17087">
        <w:rPr>
          <w:rFonts w:ascii="Times New Roman" w:hAnsi="Times New Roman" w:cs="Times New Roman"/>
          <w:sz w:val="24"/>
          <w:szCs w:val="24"/>
          <w:lang w:val="en-IN"/>
        </w:rPr>
        <w:t xml:space="preserve"> Generate </w:t>
      </w:r>
      <w:r w:rsidR="00515261">
        <w:rPr>
          <w:rFonts w:ascii="Times New Roman" w:hAnsi="Times New Roman" w:cs="Times New Roman"/>
          <w:sz w:val="24"/>
          <w:szCs w:val="24"/>
          <w:lang w:val="en-IN"/>
        </w:rPr>
        <w:t>T</w:t>
      </w:r>
      <w:r w:rsidRPr="00E17087">
        <w:rPr>
          <w:rFonts w:ascii="Times New Roman" w:hAnsi="Times New Roman" w:cs="Times New Roman"/>
          <w:sz w:val="24"/>
          <w:szCs w:val="24"/>
          <w:lang w:val="en-IN"/>
        </w:rPr>
        <w:t>est + Super</w:t>
      </w:r>
      <w:r w:rsidR="00515261">
        <w:rPr>
          <w:rFonts w:ascii="Times New Roman" w:hAnsi="Times New Roman" w:cs="Times New Roman"/>
          <w:sz w:val="24"/>
          <w:szCs w:val="24"/>
          <w:lang w:val="en-IN"/>
        </w:rPr>
        <w:t>-</w:t>
      </w:r>
      <w:r w:rsidRPr="00E17087">
        <w:rPr>
          <w:rFonts w:ascii="Times New Roman" w:hAnsi="Times New Roman" w:cs="Times New Roman"/>
          <w:sz w:val="24"/>
          <w:szCs w:val="24"/>
          <w:lang w:val="en-IN"/>
        </w:rPr>
        <w:t>test test cases for Express backend including auth, product, warehouse routes.</w:t>
      </w:r>
    </w:p>
    <w:p w14:paraId="7302F6D5" w14:textId="77777777" w:rsidR="00E17087" w:rsidRPr="00E17087" w:rsidRDefault="00E17087" w:rsidP="00803EF9">
      <w:pPr>
        <w:numPr>
          <w:ilvl w:val="0"/>
          <w:numId w:val="12"/>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Gemini’s Response (Summary):</w:t>
      </w:r>
      <w:r w:rsidRPr="00E17087">
        <w:rPr>
          <w:rFonts w:ascii="Times New Roman" w:hAnsi="Times New Roman" w:cs="Times New Roman"/>
          <w:sz w:val="24"/>
          <w:szCs w:val="24"/>
          <w:lang w:val="en-IN"/>
        </w:rPr>
        <w:t> Gemini generated three distinct test suite files for the authentication, product, and warehouse routes. The code included essential testing patterns like </w:t>
      </w:r>
      <w:proofErr w:type="spellStart"/>
      <w:r w:rsidRPr="00E17087">
        <w:rPr>
          <w:rFonts w:ascii="Times New Roman" w:hAnsi="Times New Roman" w:cs="Times New Roman"/>
          <w:sz w:val="24"/>
          <w:szCs w:val="24"/>
          <w:lang w:val="en-IN"/>
        </w:rPr>
        <w:t>beforeAll</w:t>
      </w:r>
      <w:proofErr w:type="spellEnd"/>
      <w:r w:rsidRPr="00E17087">
        <w:rPr>
          <w:rFonts w:ascii="Times New Roman" w:hAnsi="Times New Roman" w:cs="Times New Roman"/>
          <w:sz w:val="24"/>
          <w:szCs w:val="24"/>
          <w:lang w:val="en-IN"/>
        </w:rPr>
        <w:t> and </w:t>
      </w:r>
      <w:proofErr w:type="spellStart"/>
      <w:r w:rsidRPr="00E17087">
        <w:rPr>
          <w:rFonts w:ascii="Times New Roman" w:hAnsi="Times New Roman" w:cs="Times New Roman"/>
          <w:sz w:val="24"/>
          <w:szCs w:val="24"/>
          <w:lang w:val="en-IN"/>
        </w:rPr>
        <w:t>afterAll</w:t>
      </w:r>
      <w:proofErr w:type="spellEnd"/>
      <w:r w:rsidRPr="00E17087">
        <w:rPr>
          <w:rFonts w:ascii="Times New Roman" w:hAnsi="Times New Roman" w:cs="Times New Roman"/>
          <w:sz w:val="24"/>
          <w:szCs w:val="24"/>
          <w:lang w:val="en-IN"/>
        </w:rPr>
        <w:t> hooks for database setup/teardown, mocking JWT for authenticated routes, and structuring tests to cover all CRUD (Create, Read, Update, Delete) operations.</w:t>
      </w:r>
    </w:p>
    <w:p w14:paraId="4D38AA85" w14:textId="795A0A0F" w:rsidR="00803EF9" w:rsidRDefault="00E17087" w:rsidP="00803EF9">
      <w:pPr>
        <w:numPr>
          <w:ilvl w:val="0"/>
          <w:numId w:val="12"/>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How It Helped:</w:t>
      </w:r>
      <w:r w:rsidRPr="00E17087">
        <w:rPr>
          <w:rFonts w:ascii="Times New Roman" w:hAnsi="Times New Roman" w:cs="Times New Roman"/>
          <w:sz w:val="24"/>
          <w:szCs w:val="24"/>
          <w:lang w:val="en-IN"/>
        </w:rPr>
        <w:t> This provided a solid foundation for the project's automated testing suite. It saved significant time in boilerplate setup and demonstrated how to structure integration tests, which led to improved code quality and backend reliability by catching bugs before deployment.</w:t>
      </w:r>
    </w:p>
    <w:p w14:paraId="0A244C9E" w14:textId="07609FEC" w:rsidR="00515261" w:rsidRPr="00515261" w:rsidRDefault="00515261" w:rsidP="00515261">
      <w:pPr>
        <w:spacing w:line="360" w:lineRule="auto"/>
        <w:rPr>
          <w:rFonts w:ascii="Times New Roman" w:hAnsi="Times New Roman" w:cs="Times New Roman"/>
          <w:color w:val="1F497D" w:themeColor="text2"/>
          <w:sz w:val="28"/>
          <w:szCs w:val="28"/>
          <w:lang w:val="en-IN"/>
        </w:rPr>
      </w:pPr>
      <w:r w:rsidRPr="00515261">
        <w:rPr>
          <w:rFonts w:ascii="Times New Roman" w:hAnsi="Times New Roman" w:cs="Times New Roman"/>
          <w:color w:val="1F497D" w:themeColor="text2"/>
          <w:sz w:val="28"/>
          <w:szCs w:val="28"/>
          <w:lang w:val="en-IN"/>
        </w:rPr>
        <w:lastRenderedPageBreak/>
        <w:t xml:space="preserve">Prompt </w:t>
      </w:r>
      <w:r>
        <w:rPr>
          <w:rFonts w:ascii="Times New Roman" w:hAnsi="Times New Roman" w:cs="Times New Roman"/>
          <w:color w:val="1F497D" w:themeColor="text2"/>
          <w:sz w:val="28"/>
          <w:szCs w:val="28"/>
          <w:lang w:val="en-IN"/>
        </w:rPr>
        <w:t>5</w:t>
      </w:r>
      <w:r w:rsidRPr="00515261">
        <w:rPr>
          <w:rFonts w:ascii="Times New Roman" w:hAnsi="Times New Roman" w:cs="Times New Roman"/>
          <w:color w:val="1F497D" w:themeColor="text2"/>
          <w:sz w:val="28"/>
          <w:szCs w:val="28"/>
          <w:lang w:val="en-IN"/>
        </w:rPr>
        <w:t>: API Performance Optimization</w:t>
      </w:r>
    </w:p>
    <w:p w14:paraId="2D9BF35C" w14:textId="77777777" w:rsidR="00515261" w:rsidRPr="00515261" w:rsidRDefault="00515261" w:rsidP="00515261">
      <w:pPr>
        <w:numPr>
          <w:ilvl w:val="0"/>
          <w:numId w:val="16"/>
        </w:numPr>
        <w:spacing w:line="360" w:lineRule="auto"/>
        <w:rPr>
          <w:rFonts w:ascii="Times New Roman" w:hAnsi="Times New Roman" w:cs="Times New Roman"/>
          <w:sz w:val="24"/>
          <w:szCs w:val="24"/>
          <w:lang w:val="en-IN"/>
        </w:rPr>
      </w:pPr>
      <w:r w:rsidRPr="00515261">
        <w:rPr>
          <w:rFonts w:ascii="Times New Roman" w:hAnsi="Times New Roman" w:cs="Times New Roman"/>
          <w:b/>
          <w:bCs/>
          <w:sz w:val="24"/>
          <w:szCs w:val="24"/>
          <w:lang w:val="en-IN"/>
        </w:rPr>
        <w:t>What I Asked:</w:t>
      </w:r>
      <w:r w:rsidRPr="00515261">
        <w:rPr>
          <w:rFonts w:ascii="Times New Roman" w:hAnsi="Times New Roman" w:cs="Times New Roman"/>
          <w:sz w:val="24"/>
          <w:szCs w:val="24"/>
          <w:lang w:val="en-IN"/>
        </w:rPr>
        <w:t xml:space="preserve"> My Express API for fetching all products is becoming slow as the database grows. Provide strategies to optimize this endpoint, including pagination, indexing for the Mongoose model, and caching with Redis.</w:t>
      </w:r>
    </w:p>
    <w:p w14:paraId="52D3DF78" w14:textId="77777777" w:rsidR="00515261" w:rsidRPr="00515261" w:rsidRDefault="00515261" w:rsidP="00515261">
      <w:pPr>
        <w:numPr>
          <w:ilvl w:val="0"/>
          <w:numId w:val="16"/>
        </w:numPr>
        <w:spacing w:line="360" w:lineRule="auto"/>
        <w:rPr>
          <w:rFonts w:ascii="Times New Roman" w:hAnsi="Times New Roman" w:cs="Times New Roman"/>
          <w:sz w:val="24"/>
          <w:szCs w:val="24"/>
          <w:lang w:val="en-IN"/>
        </w:rPr>
      </w:pPr>
      <w:r w:rsidRPr="00515261">
        <w:rPr>
          <w:rFonts w:ascii="Times New Roman" w:hAnsi="Times New Roman" w:cs="Times New Roman"/>
          <w:b/>
          <w:bCs/>
          <w:sz w:val="24"/>
          <w:szCs w:val="24"/>
          <w:lang w:val="en-IN"/>
        </w:rPr>
        <w:t>Gemini’s Response (Summary):</w:t>
      </w:r>
      <w:r w:rsidRPr="00515261">
        <w:rPr>
          <w:rFonts w:ascii="Times New Roman" w:hAnsi="Times New Roman" w:cs="Times New Roman"/>
          <w:sz w:val="24"/>
          <w:szCs w:val="24"/>
          <w:lang w:val="en-IN"/>
        </w:rPr>
        <w:t xml:space="preserve"> Gemini provided three actionable optimization strategies. It supplied a code example for implementing server-side pagination in the Express controller </w:t>
      </w:r>
      <w:proofErr w:type="gramStart"/>
      <w:r w:rsidRPr="00515261">
        <w:rPr>
          <w:rFonts w:ascii="Times New Roman" w:hAnsi="Times New Roman" w:cs="Times New Roman"/>
          <w:sz w:val="24"/>
          <w:szCs w:val="24"/>
          <w:lang w:val="en-IN"/>
        </w:rPr>
        <w:t>using .limit</w:t>
      </w:r>
      <w:proofErr w:type="gramEnd"/>
      <w:r w:rsidRPr="00515261">
        <w:rPr>
          <w:rFonts w:ascii="Times New Roman" w:hAnsi="Times New Roman" w:cs="Times New Roman"/>
          <w:sz w:val="24"/>
          <w:szCs w:val="24"/>
          <w:lang w:val="en-IN"/>
        </w:rPr>
        <w:t xml:space="preserve">() </w:t>
      </w:r>
      <w:proofErr w:type="gramStart"/>
      <w:r w:rsidRPr="00515261">
        <w:rPr>
          <w:rFonts w:ascii="Times New Roman" w:hAnsi="Times New Roman" w:cs="Times New Roman"/>
          <w:sz w:val="24"/>
          <w:szCs w:val="24"/>
          <w:lang w:val="en-IN"/>
        </w:rPr>
        <w:t>and .skip</w:t>
      </w:r>
      <w:proofErr w:type="gramEnd"/>
      <w:r w:rsidRPr="00515261">
        <w:rPr>
          <w:rFonts w:ascii="Times New Roman" w:hAnsi="Times New Roman" w:cs="Times New Roman"/>
          <w:sz w:val="24"/>
          <w:szCs w:val="24"/>
          <w:lang w:val="en-IN"/>
        </w:rPr>
        <w:t>(). It explained how to add an index to the Mongoose schema for faster queries and provided the exact command. Finally, it gave a conceptual overview and code snippet for implementing a Redis caching layer to reduce database load.</w:t>
      </w:r>
    </w:p>
    <w:p w14:paraId="2898D4B1" w14:textId="2083BAE4" w:rsidR="00515261" w:rsidRDefault="00515261" w:rsidP="00515261">
      <w:pPr>
        <w:numPr>
          <w:ilvl w:val="0"/>
          <w:numId w:val="16"/>
        </w:numPr>
        <w:spacing w:line="360" w:lineRule="auto"/>
        <w:rPr>
          <w:rFonts w:ascii="Times New Roman" w:hAnsi="Times New Roman" w:cs="Times New Roman"/>
          <w:sz w:val="24"/>
          <w:szCs w:val="24"/>
          <w:lang w:val="en-IN"/>
        </w:rPr>
      </w:pPr>
      <w:r w:rsidRPr="00515261">
        <w:rPr>
          <w:rFonts w:ascii="Times New Roman" w:hAnsi="Times New Roman" w:cs="Times New Roman"/>
          <w:b/>
          <w:bCs/>
          <w:sz w:val="24"/>
          <w:szCs w:val="24"/>
          <w:lang w:val="en-IN"/>
        </w:rPr>
        <w:t>How It Helped:</w:t>
      </w:r>
      <w:r w:rsidRPr="00515261">
        <w:rPr>
          <w:rFonts w:ascii="Times New Roman" w:hAnsi="Times New Roman" w:cs="Times New Roman"/>
          <w:sz w:val="24"/>
          <w:szCs w:val="24"/>
          <w:lang w:val="en-IN"/>
        </w:rPr>
        <w:t xml:space="preserve"> This prompt directly addressed a critical performance bottleneck. Implementing the suggested pagination and indexing strategies significantly improved the API's response time. It also introduced advanced optimization techniques like caching, which were vital for ensuring the application remains scalable.</w:t>
      </w:r>
    </w:p>
    <w:p w14:paraId="027B1C57" w14:textId="77777777" w:rsidR="00515261" w:rsidRPr="00515261" w:rsidRDefault="00515261" w:rsidP="00515261">
      <w:pPr>
        <w:spacing w:line="360" w:lineRule="auto"/>
        <w:ind w:left="360"/>
        <w:rPr>
          <w:rFonts w:ascii="Times New Roman" w:hAnsi="Times New Roman" w:cs="Times New Roman"/>
          <w:sz w:val="24"/>
          <w:szCs w:val="24"/>
          <w:lang w:val="en-IN"/>
        </w:rPr>
      </w:pPr>
    </w:p>
    <w:p w14:paraId="23733AF7" w14:textId="61F18F06" w:rsidR="00803EF9" w:rsidRPr="00803EF9" w:rsidRDefault="00000000" w:rsidP="00803EF9">
      <w:pPr>
        <w:spacing w:line="360" w:lineRule="auto"/>
        <w:rPr>
          <w:rFonts w:ascii="Times New Roman" w:hAnsi="Times New Roman" w:cs="Times New Roman"/>
          <w:color w:val="1F497D" w:themeColor="text2"/>
          <w:sz w:val="28"/>
          <w:szCs w:val="28"/>
        </w:rPr>
      </w:pPr>
      <w:r w:rsidRPr="004545D2">
        <w:rPr>
          <w:rFonts w:ascii="Times New Roman" w:hAnsi="Times New Roman" w:cs="Times New Roman"/>
          <w:color w:val="1F497D" w:themeColor="text2"/>
          <w:sz w:val="28"/>
          <w:szCs w:val="28"/>
        </w:rPr>
        <w:t xml:space="preserve">Prompt </w:t>
      </w:r>
      <w:r w:rsidR="00515261">
        <w:rPr>
          <w:rFonts w:ascii="Times New Roman" w:hAnsi="Times New Roman" w:cs="Times New Roman"/>
          <w:color w:val="1F497D" w:themeColor="text2"/>
          <w:sz w:val="28"/>
          <w:szCs w:val="28"/>
        </w:rPr>
        <w:t>6</w:t>
      </w:r>
      <w:r w:rsidRPr="004545D2">
        <w:rPr>
          <w:rFonts w:ascii="Times New Roman" w:hAnsi="Times New Roman" w:cs="Times New Roman"/>
          <w:color w:val="1F497D" w:themeColor="text2"/>
          <w:sz w:val="28"/>
          <w:szCs w:val="28"/>
        </w:rPr>
        <w:t>: Tailwind Init Error</w:t>
      </w:r>
    </w:p>
    <w:p w14:paraId="127217F7" w14:textId="473C27A7" w:rsidR="00E17087" w:rsidRPr="00E17087" w:rsidRDefault="00E17087" w:rsidP="00803EF9">
      <w:pPr>
        <w:numPr>
          <w:ilvl w:val="0"/>
          <w:numId w:val="13"/>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What I Asked:</w:t>
      </w:r>
      <w:r w:rsidRPr="00E17087">
        <w:rPr>
          <w:rFonts w:ascii="Times New Roman" w:hAnsi="Times New Roman" w:cs="Times New Roman"/>
          <w:sz w:val="24"/>
          <w:szCs w:val="24"/>
          <w:lang w:val="en-IN"/>
        </w:rPr>
        <w:t> I ran '</w:t>
      </w:r>
      <w:proofErr w:type="spellStart"/>
      <w:r w:rsidRPr="00E17087">
        <w:rPr>
          <w:rFonts w:ascii="Times New Roman" w:hAnsi="Times New Roman" w:cs="Times New Roman"/>
          <w:sz w:val="24"/>
          <w:szCs w:val="24"/>
          <w:lang w:val="en-IN"/>
        </w:rPr>
        <w:t>npx</w:t>
      </w:r>
      <w:proofErr w:type="spellEnd"/>
      <w:r w:rsidRPr="00E17087">
        <w:rPr>
          <w:rFonts w:ascii="Times New Roman" w:hAnsi="Times New Roman" w:cs="Times New Roman"/>
          <w:sz w:val="24"/>
          <w:szCs w:val="24"/>
          <w:lang w:val="en-IN"/>
        </w:rPr>
        <w:t xml:space="preserve"> </w:t>
      </w:r>
      <w:proofErr w:type="spellStart"/>
      <w:r w:rsidRPr="00E17087">
        <w:rPr>
          <w:rFonts w:ascii="Times New Roman" w:hAnsi="Times New Roman" w:cs="Times New Roman"/>
          <w:sz w:val="24"/>
          <w:szCs w:val="24"/>
          <w:lang w:val="en-IN"/>
        </w:rPr>
        <w:t>tailwindcss</w:t>
      </w:r>
      <w:proofErr w:type="spellEnd"/>
      <w:r w:rsidRPr="00E17087">
        <w:rPr>
          <w:rFonts w:ascii="Times New Roman" w:hAnsi="Times New Roman" w:cs="Times New Roman"/>
          <w:sz w:val="24"/>
          <w:szCs w:val="24"/>
          <w:lang w:val="en-IN"/>
        </w:rPr>
        <w:t xml:space="preserve"> </w:t>
      </w:r>
      <w:proofErr w:type="spellStart"/>
      <w:r w:rsidRPr="00E17087">
        <w:rPr>
          <w:rFonts w:ascii="Times New Roman" w:hAnsi="Times New Roman" w:cs="Times New Roman"/>
          <w:sz w:val="24"/>
          <w:szCs w:val="24"/>
          <w:lang w:val="en-IN"/>
        </w:rPr>
        <w:t>init</w:t>
      </w:r>
      <w:proofErr w:type="spellEnd"/>
      <w:r w:rsidRPr="00E17087">
        <w:rPr>
          <w:rFonts w:ascii="Times New Roman" w:hAnsi="Times New Roman" w:cs="Times New Roman"/>
          <w:sz w:val="24"/>
          <w:szCs w:val="24"/>
          <w:lang w:val="en-IN"/>
        </w:rPr>
        <w:t xml:space="preserve"> -p' in PowerShell and got this error: 'tailwind' is not recognized as an internal or external command, operable program or batch file. Explain what causes this error and give PowerShell commands to fix it for a CRA React project on Windows.</w:t>
      </w:r>
    </w:p>
    <w:p w14:paraId="3E0E0BEA" w14:textId="77777777" w:rsidR="00E17087" w:rsidRPr="00E17087" w:rsidRDefault="00E17087" w:rsidP="00803EF9">
      <w:pPr>
        <w:numPr>
          <w:ilvl w:val="0"/>
          <w:numId w:val="13"/>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Gemini’s Response (Summary):</w:t>
      </w:r>
      <w:r w:rsidRPr="00E17087">
        <w:rPr>
          <w:rFonts w:ascii="Times New Roman" w:hAnsi="Times New Roman" w:cs="Times New Roman"/>
          <w:sz w:val="24"/>
          <w:szCs w:val="24"/>
          <w:lang w:val="en-IN"/>
        </w:rPr>
        <w:t> Gemini diagnosed the issue as a missing local dependency. Initially, it provided the standard installation command (</w:t>
      </w:r>
      <w:proofErr w:type="spellStart"/>
      <w:r w:rsidRPr="00E17087">
        <w:rPr>
          <w:rFonts w:ascii="Times New Roman" w:hAnsi="Times New Roman" w:cs="Times New Roman"/>
          <w:sz w:val="24"/>
          <w:szCs w:val="24"/>
          <w:lang w:val="en-IN"/>
        </w:rPr>
        <w:t>npm</w:t>
      </w:r>
      <w:proofErr w:type="spellEnd"/>
      <w:r w:rsidRPr="00E17087">
        <w:rPr>
          <w:rFonts w:ascii="Times New Roman" w:hAnsi="Times New Roman" w:cs="Times New Roman"/>
          <w:sz w:val="24"/>
          <w:szCs w:val="24"/>
          <w:lang w:val="en-IN"/>
        </w:rPr>
        <w:t xml:space="preserve"> install -D </w:t>
      </w:r>
      <w:proofErr w:type="spellStart"/>
      <w:r w:rsidRPr="00E17087">
        <w:rPr>
          <w:rFonts w:ascii="Times New Roman" w:hAnsi="Times New Roman" w:cs="Times New Roman"/>
          <w:sz w:val="24"/>
          <w:szCs w:val="24"/>
          <w:lang w:val="en-IN"/>
        </w:rPr>
        <w:t>tailwindcss</w:t>
      </w:r>
      <w:proofErr w:type="spellEnd"/>
      <w:r w:rsidRPr="00E17087">
        <w:rPr>
          <w:rFonts w:ascii="Times New Roman" w:hAnsi="Times New Roman" w:cs="Times New Roman"/>
          <w:sz w:val="24"/>
          <w:szCs w:val="24"/>
          <w:lang w:val="en-IN"/>
        </w:rPr>
        <w:t xml:space="preserve"> </w:t>
      </w:r>
      <w:proofErr w:type="spellStart"/>
      <w:r w:rsidRPr="00E17087">
        <w:rPr>
          <w:rFonts w:ascii="Times New Roman" w:hAnsi="Times New Roman" w:cs="Times New Roman"/>
          <w:sz w:val="24"/>
          <w:szCs w:val="24"/>
          <w:lang w:val="en-IN"/>
        </w:rPr>
        <w:t>postcss</w:t>
      </w:r>
      <w:proofErr w:type="spellEnd"/>
      <w:r w:rsidRPr="00E17087">
        <w:rPr>
          <w:rFonts w:ascii="Times New Roman" w:hAnsi="Times New Roman" w:cs="Times New Roman"/>
          <w:sz w:val="24"/>
          <w:szCs w:val="24"/>
          <w:lang w:val="en-IN"/>
        </w:rPr>
        <w:t xml:space="preserve"> </w:t>
      </w:r>
      <w:proofErr w:type="spellStart"/>
      <w:r w:rsidRPr="00E17087">
        <w:rPr>
          <w:rFonts w:ascii="Times New Roman" w:hAnsi="Times New Roman" w:cs="Times New Roman"/>
          <w:sz w:val="24"/>
          <w:szCs w:val="24"/>
          <w:lang w:val="en-IN"/>
        </w:rPr>
        <w:t>autoprefixer</w:t>
      </w:r>
      <w:proofErr w:type="spellEnd"/>
      <w:r w:rsidRPr="00E17087">
        <w:rPr>
          <w:rFonts w:ascii="Times New Roman" w:hAnsi="Times New Roman" w:cs="Times New Roman"/>
          <w:sz w:val="24"/>
          <w:szCs w:val="24"/>
          <w:lang w:val="en-IN"/>
        </w:rPr>
        <w:t>). When the issue persisted, it correctly deduced a potential version incompatibility between Create React App and the latest Tailwind CSS (v4), suggesting a downgrade to v3 as a stable alternative.</w:t>
      </w:r>
    </w:p>
    <w:p w14:paraId="26719D0F" w14:textId="0F69F384" w:rsidR="00E17087" w:rsidRPr="00E17087" w:rsidRDefault="00E17087" w:rsidP="00803EF9">
      <w:pPr>
        <w:numPr>
          <w:ilvl w:val="0"/>
          <w:numId w:val="13"/>
        </w:numPr>
        <w:tabs>
          <w:tab w:val="clear" w:pos="360"/>
          <w:tab w:val="num" w:pos="720"/>
        </w:tabs>
        <w:spacing w:line="360" w:lineRule="auto"/>
        <w:rPr>
          <w:rFonts w:ascii="Times New Roman" w:hAnsi="Times New Roman" w:cs="Times New Roman"/>
          <w:sz w:val="24"/>
          <w:szCs w:val="24"/>
          <w:lang w:val="en-IN"/>
        </w:rPr>
      </w:pPr>
      <w:r w:rsidRPr="00E17087">
        <w:rPr>
          <w:rFonts w:ascii="Times New Roman" w:hAnsi="Times New Roman" w:cs="Times New Roman"/>
          <w:b/>
          <w:bCs/>
          <w:sz w:val="24"/>
          <w:szCs w:val="24"/>
          <w:lang w:val="en-IN"/>
        </w:rPr>
        <w:t>How It Helped:</w:t>
      </w:r>
      <w:r w:rsidRPr="00E17087">
        <w:rPr>
          <w:rFonts w:ascii="Times New Roman" w:hAnsi="Times New Roman" w:cs="Times New Roman"/>
          <w:sz w:val="24"/>
          <w:szCs w:val="24"/>
          <w:lang w:val="en-IN"/>
        </w:rPr>
        <w:t> Gemini’s multi-step diagnostic process was crucial in resolving a complex environment-specific setup issue. This allowed the frontend development to proceed without further delay and prevented a significant loss of time on configuration troubleshooting.</w:t>
      </w:r>
    </w:p>
    <w:p w14:paraId="69359274" w14:textId="6CADE01A" w:rsidR="002A4716" w:rsidRPr="004545D2" w:rsidRDefault="00000000" w:rsidP="00803EF9">
      <w:pPr>
        <w:spacing w:line="360" w:lineRule="auto"/>
        <w:rPr>
          <w:rFonts w:ascii="Times New Roman" w:hAnsi="Times New Roman" w:cs="Times New Roman"/>
          <w:color w:val="1F497D" w:themeColor="text2"/>
          <w:sz w:val="28"/>
          <w:szCs w:val="28"/>
        </w:rPr>
      </w:pPr>
      <w:r w:rsidRPr="004545D2">
        <w:rPr>
          <w:rFonts w:ascii="Times New Roman" w:hAnsi="Times New Roman" w:cs="Times New Roman"/>
          <w:color w:val="1F497D" w:themeColor="text2"/>
          <w:sz w:val="28"/>
          <w:szCs w:val="28"/>
        </w:rPr>
        <w:lastRenderedPageBreak/>
        <w:t xml:space="preserve">Prompt </w:t>
      </w:r>
      <w:r w:rsidR="00515261">
        <w:rPr>
          <w:rFonts w:ascii="Times New Roman" w:hAnsi="Times New Roman" w:cs="Times New Roman"/>
          <w:color w:val="1F497D" w:themeColor="text2"/>
          <w:sz w:val="28"/>
          <w:szCs w:val="28"/>
        </w:rPr>
        <w:t>7</w:t>
      </w:r>
      <w:r w:rsidRPr="004545D2">
        <w:rPr>
          <w:rFonts w:ascii="Times New Roman" w:hAnsi="Times New Roman" w:cs="Times New Roman"/>
          <w:color w:val="1F497D" w:themeColor="text2"/>
          <w:sz w:val="28"/>
          <w:szCs w:val="28"/>
        </w:rPr>
        <w:t>: State Management Issue</w:t>
      </w:r>
    </w:p>
    <w:p w14:paraId="49D6DCFA" w14:textId="478FCDAE" w:rsidR="00803EF9" w:rsidRPr="00803EF9" w:rsidRDefault="00803EF9" w:rsidP="00803EF9">
      <w:pPr>
        <w:numPr>
          <w:ilvl w:val="0"/>
          <w:numId w:val="14"/>
        </w:numPr>
        <w:tabs>
          <w:tab w:val="clear" w:pos="360"/>
          <w:tab w:val="num" w:pos="720"/>
        </w:tabs>
        <w:spacing w:line="360" w:lineRule="auto"/>
        <w:rPr>
          <w:rFonts w:ascii="Times New Roman" w:hAnsi="Times New Roman" w:cs="Times New Roman"/>
          <w:sz w:val="24"/>
          <w:szCs w:val="24"/>
          <w:lang w:val="en-IN"/>
        </w:rPr>
      </w:pPr>
      <w:r w:rsidRPr="00803EF9">
        <w:rPr>
          <w:rFonts w:ascii="Times New Roman" w:hAnsi="Times New Roman" w:cs="Times New Roman"/>
          <w:b/>
          <w:bCs/>
          <w:sz w:val="24"/>
          <w:szCs w:val="24"/>
          <w:lang w:val="en-IN"/>
        </w:rPr>
        <w:t>What I Asked:</w:t>
      </w:r>
      <w:r w:rsidRPr="00803EF9">
        <w:rPr>
          <w:rFonts w:ascii="Times New Roman" w:hAnsi="Times New Roman" w:cs="Times New Roman"/>
          <w:sz w:val="24"/>
          <w:szCs w:val="24"/>
          <w:lang w:val="en-IN"/>
        </w:rPr>
        <w:t> I'm facing issue in state manag</w:t>
      </w:r>
      <w:r>
        <w:rPr>
          <w:rFonts w:ascii="Times New Roman" w:hAnsi="Times New Roman" w:cs="Times New Roman"/>
          <w:sz w:val="24"/>
          <w:szCs w:val="24"/>
          <w:lang w:val="en-IN"/>
        </w:rPr>
        <w:t>e</w:t>
      </w:r>
      <w:r w:rsidRPr="00803EF9">
        <w:rPr>
          <w:rFonts w:ascii="Times New Roman" w:hAnsi="Times New Roman" w:cs="Times New Roman"/>
          <w:sz w:val="24"/>
          <w:szCs w:val="24"/>
          <w:lang w:val="en-IN"/>
        </w:rPr>
        <w:t xml:space="preserve">ment </w:t>
      </w:r>
      <w:r>
        <w:rPr>
          <w:rFonts w:ascii="Times New Roman" w:hAnsi="Times New Roman" w:cs="Times New Roman"/>
          <w:sz w:val="24"/>
          <w:szCs w:val="24"/>
          <w:lang w:val="en-IN"/>
        </w:rPr>
        <w:t xml:space="preserve">the </w:t>
      </w:r>
      <w:r w:rsidRPr="00803EF9">
        <w:rPr>
          <w:rFonts w:ascii="Times New Roman" w:hAnsi="Times New Roman" w:cs="Times New Roman"/>
          <w:sz w:val="24"/>
          <w:szCs w:val="24"/>
          <w:lang w:val="en-IN"/>
        </w:rPr>
        <w:t>product</w:t>
      </w:r>
      <w:r>
        <w:rPr>
          <w:rFonts w:ascii="Times New Roman" w:hAnsi="Times New Roman" w:cs="Times New Roman"/>
          <w:sz w:val="24"/>
          <w:szCs w:val="24"/>
          <w:lang w:val="en-IN"/>
        </w:rPr>
        <w:t>s are</w:t>
      </w:r>
      <w:r w:rsidRPr="00803EF9">
        <w:rPr>
          <w:rFonts w:ascii="Times New Roman" w:hAnsi="Times New Roman" w:cs="Times New Roman"/>
          <w:sz w:val="24"/>
          <w:szCs w:val="24"/>
          <w:lang w:val="en-IN"/>
        </w:rPr>
        <w:t xml:space="preserve"> get</w:t>
      </w:r>
      <w:r>
        <w:rPr>
          <w:rFonts w:ascii="Times New Roman" w:hAnsi="Times New Roman" w:cs="Times New Roman"/>
          <w:sz w:val="24"/>
          <w:szCs w:val="24"/>
          <w:lang w:val="en-IN"/>
        </w:rPr>
        <w:t>ting</w:t>
      </w:r>
      <w:r w:rsidRPr="00803EF9">
        <w:rPr>
          <w:rFonts w:ascii="Times New Roman" w:hAnsi="Times New Roman" w:cs="Times New Roman"/>
          <w:sz w:val="24"/>
          <w:szCs w:val="24"/>
          <w:lang w:val="en-IN"/>
        </w:rPr>
        <w:t xml:space="preserve"> updated in d</w:t>
      </w:r>
      <w:r>
        <w:rPr>
          <w:rFonts w:ascii="Times New Roman" w:hAnsi="Times New Roman" w:cs="Times New Roman"/>
          <w:sz w:val="24"/>
          <w:szCs w:val="24"/>
          <w:lang w:val="en-IN"/>
        </w:rPr>
        <w:t>ata</w:t>
      </w:r>
      <w:r w:rsidRPr="00803EF9">
        <w:rPr>
          <w:rFonts w:ascii="Times New Roman" w:hAnsi="Times New Roman" w:cs="Times New Roman"/>
          <w:sz w:val="24"/>
          <w:szCs w:val="24"/>
          <w:lang w:val="en-IN"/>
        </w:rPr>
        <w:t>b</w:t>
      </w:r>
      <w:r>
        <w:rPr>
          <w:rFonts w:ascii="Times New Roman" w:hAnsi="Times New Roman" w:cs="Times New Roman"/>
          <w:sz w:val="24"/>
          <w:szCs w:val="24"/>
          <w:lang w:val="en-IN"/>
        </w:rPr>
        <w:t>ase</w:t>
      </w:r>
      <w:r w:rsidRPr="00803EF9">
        <w:rPr>
          <w:rFonts w:ascii="Times New Roman" w:hAnsi="Times New Roman" w:cs="Times New Roman"/>
          <w:sz w:val="24"/>
          <w:szCs w:val="24"/>
          <w:lang w:val="en-IN"/>
        </w:rPr>
        <w:t xml:space="preserve"> but </w:t>
      </w:r>
      <w:r>
        <w:rPr>
          <w:rFonts w:ascii="Times New Roman" w:hAnsi="Times New Roman" w:cs="Times New Roman"/>
          <w:sz w:val="24"/>
          <w:szCs w:val="24"/>
          <w:lang w:val="en-IN"/>
        </w:rPr>
        <w:t xml:space="preserve">are </w:t>
      </w:r>
      <w:r w:rsidRPr="00803EF9">
        <w:rPr>
          <w:rFonts w:ascii="Times New Roman" w:hAnsi="Times New Roman" w:cs="Times New Roman"/>
          <w:sz w:val="24"/>
          <w:szCs w:val="24"/>
          <w:lang w:val="en-IN"/>
        </w:rPr>
        <w:t>changes</w:t>
      </w:r>
      <w:r>
        <w:rPr>
          <w:rFonts w:ascii="Times New Roman" w:hAnsi="Times New Roman" w:cs="Times New Roman"/>
          <w:sz w:val="24"/>
          <w:szCs w:val="24"/>
          <w:lang w:val="en-IN"/>
        </w:rPr>
        <w:t xml:space="preserve"> are not shown</w:t>
      </w:r>
      <w:r w:rsidRPr="00803EF9">
        <w:rPr>
          <w:rFonts w:ascii="Times New Roman" w:hAnsi="Times New Roman" w:cs="Times New Roman"/>
          <w:sz w:val="24"/>
          <w:szCs w:val="24"/>
          <w:lang w:val="en-IN"/>
        </w:rPr>
        <w:t xml:space="preserve"> on fronte</w:t>
      </w:r>
      <w:r>
        <w:rPr>
          <w:rFonts w:ascii="Times New Roman" w:hAnsi="Times New Roman" w:cs="Times New Roman"/>
          <w:sz w:val="24"/>
          <w:szCs w:val="24"/>
          <w:lang w:val="en-IN"/>
        </w:rPr>
        <w:t>n</w:t>
      </w:r>
      <w:r w:rsidRPr="00803EF9">
        <w:rPr>
          <w:rFonts w:ascii="Times New Roman" w:hAnsi="Times New Roman" w:cs="Times New Roman"/>
          <w:sz w:val="24"/>
          <w:szCs w:val="24"/>
          <w:lang w:val="en-IN"/>
        </w:rPr>
        <w:t>d</w:t>
      </w:r>
    </w:p>
    <w:p w14:paraId="52E82F8C" w14:textId="77777777" w:rsidR="00803EF9" w:rsidRPr="00803EF9" w:rsidRDefault="00803EF9" w:rsidP="00803EF9">
      <w:pPr>
        <w:numPr>
          <w:ilvl w:val="0"/>
          <w:numId w:val="14"/>
        </w:numPr>
        <w:tabs>
          <w:tab w:val="clear" w:pos="360"/>
          <w:tab w:val="num" w:pos="720"/>
        </w:tabs>
        <w:spacing w:line="360" w:lineRule="auto"/>
        <w:rPr>
          <w:rFonts w:ascii="Times New Roman" w:hAnsi="Times New Roman" w:cs="Times New Roman"/>
          <w:sz w:val="24"/>
          <w:szCs w:val="24"/>
          <w:lang w:val="en-IN"/>
        </w:rPr>
      </w:pPr>
      <w:r w:rsidRPr="00803EF9">
        <w:rPr>
          <w:rFonts w:ascii="Times New Roman" w:hAnsi="Times New Roman" w:cs="Times New Roman"/>
          <w:b/>
          <w:bCs/>
          <w:sz w:val="24"/>
          <w:szCs w:val="24"/>
          <w:lang w:val="en-IN"/>
        </w:rPr>
        <w:t>Gemini’s Response (Summary):</w:t>
      </w:r>
      <w:r w:rsidRPr="00803EF9">
        <w:rPr>
          <w:rFonts w:ascii="Times New Roman" w:hAnsi="Times New Roman" w:cs="Times New Roman"/>
          <w:sz w:val="24"/>
          <w:szCs w:val="24"/>
          <w:lang w:val="en-IN"/>
        </w:rPr>
        <w:t> Gemini explained the common cause for this UI/backend desynchronization: the frontend state was not being updated after a successful database mutation. It proposed two effective solutions: manually updating the local state with the API response data or re-fetching the entire dataset to ensure UI consistency.</w:t>
      </w:r>
    </w:p>
    <w:p w14:paraId="371216B3" w14:textId="37A5FF97" w:rsidR="00803EF9" w:rsidRDefault="00803EF9" w:rsidP="00803EF9">
      <w:pPr>
        <w:numPr>
          <w:ilvl w:val="0"/>
          <w:numId w:val="14"/>
        </w:numPr>
        <w:tabs>
          <w:tab w:val="clear" w:pos="360"/>
          <w:tab w:val="num" w:pos="720"/>
        </w:tabs>
        <w:spacing w:line="360" w:lineRule="auto"/>
        <w:rPr>
          <w:rFonts w:ascii="Times New Roman" w:hAnsi="Times New Roman" w:cs="Times New Roman"/>
          <w:sz w:val="24"/>
          <w:szCs w:val="24"/>
          <w:lang w:val="en-IN"/>
        </w:rPr>
      </w:pPr>
      <w:r w:rsidRPr="00803EF9">
        <w:rPr>
          <w:rFonts w:ascii="Times New Roman" w:hAnsi="Times New Roman" w:cs="Times New Roman"/>
          <w:b/>
          <w:bCs/>
          <w:sz w:val="24"/>
          <w:szCs w:val="24"/>
          <w:lang w:val="en-IN"/>
        </w:rPr>
        <w:t>How It Helped:</w:t>
      </w:r>
      <w:r w:rsidRPr="00803EF9">
        <w:rPr>
          <w:rFonts w:ascii="Times New Roman" w:hAnsi="Times New Roman" w:cs="Times New Roman"/>
          <w:sz w:val="24"/>
          <w:szCs w:val="24"/>
          <w:lang w:val="en-IN"/>
        </w:rPr>
        <w:t> This guidance was instrumental in fixing a key UI bug. It reinforced best practices for client-side state management in React, leading to a more responsive and reliable user experience by ensuring data synchronization between the frontend and backend.</w:t>
      </w:r>
    </w:p>
    <w:p w14:paraId="38B99E9E" w14:textId="77777777" w:rsidR="00515261" w:rsidRPr="00515261" w:rsidRDefault="00515261" w:rsidP="00515261">
      <w:pPr>
        <w:spacing w:line="360" w:lineRule="auto"/>
        <w:ind w:left="360"/>
        <w:rPr>
          <w:rFonts w:ascii="Times New Roman" w:hAnsi="Times New Roman" w:cs="Times New Roman"/>
          <w:sz w:val="24"/>
          <w:szCs w:val="24"/>
          <w:lang w:val="en-IN"/>
        </w:rPr>
      </w:pPr>
    </w:p>
    <w:p w14:paraId="5A2BF80C" w14:textId="404C3B2E" w:rsidR="002A4716" w:rsidRPr="004545D2" w:rsidRDefault="00000000" w:rsidP="00803EF9">
      <w:pPr>
        <w:spacing w:line="360" w:lineRule="auto"/>
        <w:rPr>
          <w:rFonts w:ascii="Times New Roman" w:hAnsi="Times New Roman" w:cs="Times New Roman"/>
          <w:color w:val="1F497D" w:themeColor="text2"/>
          <w:sz w:val="28"/>
          <w:szCs w:val="28"/>
        </w:rPr>
      </w:pPr>
      <w:r w:rsidRPr="004545D2">
        <w:rPr>
          <w:rFonts w:ascii="Times New Roman" w:hAnsi="Times New Roman" w:cs="Times New Roman"/>
          <w:color w:val="1F497D" w:themeColor="text2"/>
          <w:sz w:val="28"/>
          <w:szCs w:val="28"/>
        </w:rPr>
        <w:t xml:space="preserve">Prompt </w:t>
      </w:r>
      <w:r w:rsidR="00515261">
        <w:rPr>
          <w:rFonts w:ascii="Times New Roman" w:hAnsi="Times New Roman" w:cs="Times New Roman"/>
          <w:color w:val="1F497D" w:themeColor="text2"/>
          <w:sz w:val="28"/>
          <w:szCs w:val="28"/>
        </w:rPr>
        <w:t>8</w:t>
      </w:r>
      <w:r w:rsidRPr="004545D2">
        <w:rPr>
          <w:rFonts w:ascii="Times New Roman" w:hAnsi="Times New Roman" w:cs="Times New Roman"/>
          <w:color w:val="1F497D" w:themeColor="text2"/>
          <w:sz w:val="28"/>
          <w:szCs w:val="28"/>
        </w:rPr>
        <w:t>: Feature Improvements</w:t>
      </w:r>
    </w:p>
    <w:p w14:paraId="5580CCD6" w14:textId="784343E0" w:rsidR="00803EF9" w:rsidRPr="00803EF9" w:rsidRDefault="00803EF9" w:rsidP="00803EF9">
      <w:pPr>
        <w:numPr>
          <w:ilvl w:val="0"/>
          <w:numId w:val="15"/>
        </w:numPr>
        <w:tabs>
          <w:tab w:val="clear" w:pos="360"/>
          <w:tab w:val="num" w:pos="720"/>
        </w:tabs>
        <w:spacing w:line="360" w:lineRule="auto"/>
        <w:rPr>
          <w:rFonts w:ascii="Times New Roman" w:hAnsi="Times New Roman" w:cs="Times New Roman"/>
          <w:sz w:val="24"/>
          <w:szCs w:val="24"/>
          <w:lang w:val="en-IN"/>
        </w:rPr>
      </w:pPr>
      <w:r w:rsidRPr="00803EF9">
        <w:rPr>
          <w:rFonts w:ascii="Times New Roman" w:hAnsi="Times New Roman" w:cs="Times New Roman"/>
          <w:b/>
          <w:bCs/>
          <w:sz w:val="24"/>
          <w:szCs w:val="24"/>
          <w:lang w:val="en-IN"/>
        </w:rPr>
        <w:t>What I Asked:</w:t>
      </w:r>
      <w:r w:rsidRPr="00803EF9">
        <w:rPr>
          <w:rFonts w:ascii="Times New Roman" w:hAnsi="Times New Roman" w:cs="Times New Roman"/>
          <w:sz w:val="24"/>
          <w:szCs w:val="24"/>
          <w:lang w:val="en-IN"/>
        </w:rPr>
        <w:t xml:space="preserve"> Suggest </w:t>
      </w:r>
      <w:r>
        <w:rPr>
          <w:rFonts w:ascii="Times New Roman" w:hAnsi="Times New Roman" w:cs="Times New Roman"/>
          <w:sz w:val="24"/>
          <w:szCs w:val="24"/>
          <w:lang w:val="en-IN"/>
        </w:rPr>
        <w:t>possible</w:t>
      </w:r>
      <w:r w:rsidRPr="00803EF9">
        <w:rPr>
          <w:rFonts w:ascii="Times New Roman" w:hAnsi="Times New Roman" w:cs="Times New Roman"/>
          <w:sz w:val="24"/>
          <w:szCs w:val="24"/>
          <w:lang w:val="en-IN"/>
        </w:rPr>
        <w:t xml:space="preserve"> improvements and features for my Inventory Management System project</w:t>
      </w:r>
      <w:r>
        <w:rPr>
          <w:rFonts w:ascii="Times New Roman" w:hAnsi="Times New Roman" w:cs="Times New Roman"/>
          <w:sz w:val="24"/>
          <w:szCs w:val="24"/>
          <w:lang w:val="en-IN"/>
        </w:rPr>
        <w:t xml:space="preserve"> on how I can add more value to my system</w:t>
      </w:r>
      <w:r w:rsidRPr="00803EF9">
        <w:rPr>
          <w:rFonts w:ascii="Times New Roman" w:hAnsi="Times New Roman" w:cs="Times New Roman"/>
          <w:sz w:val="24"/>
          <w:szCs w:val="24"/>
          <w:lang w:val="en-IN"/>
        </w:rPr>
        <w:t>.</w:t>
      </w:r>
    </w:p>
    <w:p w14:paraId="493F058F" w14:textId="77777777" w:rsidR="00803EF9" w:rsidRPr="00803EF9" w:rsidRDefault="00803EF9" w:rsidP="00803EF9">
      <w:pPr>
        <w:numPr>
          <w:ilvl w:val="0"/>
          <w:numId w:val="15"/>
        </w:numPr>
        <w:tabs>
          <w:tab w:val="clear" w:pos="360"/>
          <w:tab w:val="num" w:pos="720"/>
        </w:tabs>
        <w:spacing w:line="360" w:lineRule="auto"/>
        <w:rPr>
          <w:rFonts w:ascii="Times New Roman" w:hAnsi="Times New Roman" w:cs="Times New Roman"/>
          <w:sz w:val="24"/>
          <w:szCs w:val="24"/>
          <w:lang w:val="en-IN"/>
        </w:rPr>
      </w:pPr>
      <w:r w:rsidRPr="00803EF9">
        <w:rPr>
          <w:rFonts w:ascii="Times New Roman" w:hAnsi="Times New Roman" w:cs="Times New Roman"/>
          <w:b/>
          <w:bCs/>
          <w:sz w:val="24"/>
          <w:szCs w:val="24"/>
          <w:lang w:val="en-IN"/>
        </w:rPr>
        <w:t>Gemini’s Response (Summary):</w:t>
      </w:r>
      <w:r w:rsidRPr="00803EF9">
        <w:rPr>
          <w:rFonts w:ascii="Times New Roman" w:hAnsi="Times New Roman" w:cs="Times New Roman"/>
          <w:sz w:val="24"/>
          <w:szCs w:val="24"/>
          <w:lang w:val="en-IN"/>
        </w:rPr>
        <w:t> Gemini provided a strategic list of value-added features to enhance the project's scope and utility. Key suggestions included implementing low-stock email/SMS notifications, developing CSV data import/export functionality, creating a data visualization dashboard, adding role-based access control (RBAC), and generating warehouse-specific summary reports.</w:t>
      </w:r>
    </w:p>
    <w:p w14:paraId="11C5144C" w14:textId="77777777" w:rsidR="00803EF9" w:rsidRDefault="00803EF9" w:rsidP="00803EF9">
      <w:pPr>
        <w:numPr>
          <w:ilvl w:val="0"/>
          <w:numId w:val="15"/>
        </w:numPr>
        <w:tabs>
          <w:tab w:val="clear" w:pos="360"/>
          <w:tab w:val="num" w:pos="720"/>
        </w:tabs>
        <w:spacing w:line="360" w:lineRule="auto"/>
        <w:rPr>
          <w:rFonts w:ascii="Times New Roman" w:hAnsi="Times New Roman" w:cs="Times New Roman"/>
          <w:sz w:val="24"/>
          <w:szCs w:val="24"/>
          <w:lang w:val="en-IN"/>
        </w:rPr>
      </w:pPr>
      <w:r w:rsidRPr="00803EF9">
        <w:rPr>
          <w:rFonts w:ascii="Times New Roman" w:hAnsi="Times New Roman" w:cs="Times New Roman"/>
          <w:b/>
          <w:bCs/>
          <w:sz w:val="24"/>
          <w:szCs w:val="24"/>
          <w:lang w:val="en-IN"/>
        </w:rPr>
        <w:t>How It Helped:</w:t>
      </w:r>
      <w:r w:rsidRPr="00803EF9">
        <w:rPr>
          <w:rFonts w:ascii="Times New Roman" w:hAnsi="Times New Roman" w:cs="Times New Roman"/>
          <w:sz w:val="24"/>
          <w:szCs w:val="24"/>
          <w:lang w:val="en-IN"/>
        </w:rPr>
        <w:t> This provided a clear and actionable roadmap for future development. The suggestions were directly relevant to industry standards for inventory systems, elevating the project from a basic CRUD application to a more feature-rich platform suitable for academic presentation and a portfolio.</w:t>
      </w:r>
    </w:p>
    <w:p w14:paraId="41954434" w14:textId="77777777" w:rsidR="00515261" w:rsidRDefault="00515261" w:rsidP="00803EF9">
      <w:pPr>
        <w:spacing w:line="360" w:lineRule="auto"/>
        <w:rPr>
          <w:rFonts w:ascii="Times New Roman" w:hAnsi="Times New Roman" w:cs="Times New Roman"/>
          <w:sz w:val="24"/>
          <w:szCs w:val="24"/>
        </w:rPr>
      </w:pPr>
    </w:p>
    <w:p w14:paraId="3613BB38" w14:textId="77777777" w:rsidR="00515261" w:rsidRDefault="00515261" w:rsidP="00803EF9">
      <w:pPr>
        <w:spacing w:line="360" w:lineRule="auto"/>
        <w:rPr>
          <w:rFonts w:ascii="Times New Roman" w:hAnsi="Times New Roman" w:cs="Times New Roman"/>
          <w:sz w:val="24"/>
          <w:szCs w:val="24"/>
        </w:rPr>
      </w:pPr>
    </w:p>
    <w:sectPr w:rsidR="00515261" w:rsidSect="004545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CD1AB" w14:textId="77777777" w:rsidR="006C6486" w:rsidRDefault="006C6486" w:rsidP="004545D2">
      <w:pPr>
        <w:spacing w:after="0" w:line="240" w:lineRule="auto"/>
      </w:pPr>
      <w:r>
        <w:separator/>
      </w:r>
    </w:p>
  </w:endnote>
  <w:endnote w:type="continuationSeparator" w:id="0">
    <w:p w14:paraId="7554A84A" w14:textId="77777777" w:rsidR="006C6486" w:rsidRDefault="006C6486" w:rsidP="0045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B2C02" w14:textId="77777777" w:rsidR="006C6486" w:rsidRDefault="006C6486" w:rsidP="004545D2">
      <w:pPr>
        <w:spacing w:after="0" w:line="240" w:lineRule="auto"/>
      </w:pPr>
      <w:r>
        <w:separator/>
      </w:r>
    </w:p>
  </w:footnote>
  <w:footnote w:type="continuationSeparator" w:id="0">
    <w:p w14:paraId="67E33B5A" w14:textId="77777777" w:rsidR="006C6486" w:rsidRDefault="006C6486" w:rsidP="00454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94B75"/>
    <w:multiLevelType w:val="hybridMultilevel"/>
    <w:tmpl w:val="F9E0A928"/>
    <w:lvl w:ilvl="0" w:tplc="83C839F2">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0" w15:restartNumberingAfterBreak="0">
    <w:nsid w:val="1556375E"/>
    <w:multiLevelType w:val="multilevel"/>
    <w:tmpl w:val="A00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648F9"/>
    <w:multiLevelType w:val="multilevel"/>
    <w:tmpl w:val="6D4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76701"/>
    <w:multiLevelType w:val="hybridMultilevel"/>
    <w:tmpl w:val="72A82E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FEA1E78"/>
    <w:multiLevelType w:val="multilevel"/>
    <w:tmpl w:val="3EFE23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067472A"/>
    <w:multiLevelType w:val="hybridMultilevel"/>
    <w:tmpl w:val="BF3CD976"/>
    <w:lvl w:ilvl="0" w:tplc="83C839F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516EBD"/>
    <w:multiLevelType w:val="multilevel"/>
    <w:tmpl w:val="221AA5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D72202"/>
    <w:multiLevelType w:val="multilevel"/>
    <w:tmpl w:val="BDE0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2336E"/>
    <w:multiLevelType w:val="multilevel"/>
    <w:tmpl w:val="9CA27F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66A3B80"/>
    <w:multiLevelType w:val="multilevel"/>
    <w:tmpl w:val="D10442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A3F4497"/>
    <w:multiLevelType w:val="multilevel"/>
    <w:tmpl w:val="3A22A2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C74314"/>
    <w:multiLevelType w:val="multilevel"/>
    <w:tmpl w:val="4C62C8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CE76F63"/>
    <w:multiLevelType w:val="hybridMultilevel"/>
    <w:tmpl w:val="E18C4976"/>
    <w:lvl w:ilvl="0" w:tplc="83C839F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6042B5"/>
    <w:multiLevelType w:val="multilevel"/>
    <w:tmpl w:val="9FB2F2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8B65DF"/>
    <w:multiLevelType w:val="hybridMultilevel"/>
    <w:tmpl w:val="B3E25984"/>
    <w:lvl w:ilvl="0" w:tplc="83C839F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7F31C1"/>
    <w:multiLevelType w:val="hybridMultilevel"/>
    <w:tmpl w:val="054A4914"/>
    <w:lvl w:ilvl="0" w:tplc="83C839F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865A58"/>
    <w:multiLevelType w:val="hybridMultilevel"/>
    <w:tmpl w:val="1026D5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43022514">
    <w:abstractNumId w:val="8"/>
  </w:num>
  <w:num w:numId="2" w16cid:durableId="347803955">
    <w:abstractNumId w:val="6"/>
  </w:num>
  <w:num w:numId="3" w16cid:durableId="1320379720">
    <w:abstractNumId w:val="5"/>
  </w:num>
  <w:num w:numId="4" w16cid:durableId="518811143">
    <w:abstractNumId w:val="4"/>
  </w:num>
  <w:num w:numId="5" w16cid:durableId="1262764996">
    <w:abstractNumId w:val="7"/>
  </w:num>
  <w:num w:numId="6" w16cid:durableId="1115636950">
    <w:abstractNumId w:val="3"/>
  </w:num>
  <w:num w:numId="7" w16cid:durableId="1867133860">
    <w:abstractNumId w:val="2"/>
  </w:num>
  <w:num w:numId="8" w16cid:durableId="805975243">
    <w:abstractNumId w:val="1"/>
  </w:num>
  <w:num w:numId="9" w16cid:durableId="1018855207">
    <w:abstractNumId w:val="0"/>
  </w:num>
  <w:num w:numId="10" w16cid:durableId="2022974866">
    <w:abstractNumId w:val="15"/>
  </w:num>
  <w:num w:numId="11" w16cid:durableId="351229245">
    <w:abstractNumId w:val="18"/>
  </w:num>
  <w:num w:numId="12" w16cid:durableId="268708622">
    <w:abstractNumId w:val="22"/>
  </w:num>
  <w:num w:numId="13" w16cid:durableId="1534462073">
    <w:abstractNumId w:val="20"/>
  </w:num>
  <w:num w:numId="14" w16cid:durableId="1959140568">
    <w:abstractNumId w:val="19"/>
  </w:num>
  <w:num w:numId="15" w16cid:durableId="1994408838">
    <w:abstractNumId w:val="13"/>
  </w:num>
  <w:num w:numId="16" w16cid:durableId="108937306">
    <w:abstractNumId w:val="17"/>
  </w:num>
  <w:num w:numId="17" w16cid:durableId="1617367388">
    <w:abstractNumId w:val="10"/>
  </w:num>
  <w:num w:numId="18" w16cid:durableId="1990284871">
    <w:abstractNumId w:val="11"/>
  </w:num>
  <w:num w:numId="19" w16cid:durableId="1795516324">
    <w:abstractNumId w:val="16"/>
  </w:num>
  <w:num w:numId="20" w16cid:durableId="663434763">
    <w:abstractNumId w:val="25"/>
  </w:num>
  <w:num w:numId="21" w16cid:durableId="1535725462">
    <w:abstractNumId w:val="9"/>
  </w:num>
  <w:num w:numId="22" w16cid:durableId="1079593987">
    <w:abstractNumId w:val="21"/>
  </w:num>
  <w:num w:numId="23" w16cid:durableId="1705981183">
    <w:abstractNumId w:val="23"/>
  </w:num>
  <w:num w:numId="24" w16cid:durableId="720057653">
    <w:abstractNumId w:val="24"/>
  </w:num>
  <w:num w:numId="25" w16cid:durableId="1473523465">
    <w:abstractNumId w:val="12"/>
  </w:num>
  <w:num w:numId="26" w16cid:durableId="8326007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0A5"/>
    <w:rsid w:val="000E11FF"/>
    <w:rsid w:val="0015074B"/>
    <w:rsid w:val="0029639D"/>
    <w:rsid w:val="002A4716"/>
    <w:rsid w:val="00326F90"/>
    <w:rsid w:val="00407C4F"/>
    <w:rsid w:val="004545D2"/>
    <w:rsid w:val="004647FB"/>
    <w:rsid w:val="004D198A"/>
    <w:rsid w:val="004F61DC"/>
    <w:rsid w:val="00507B27"/>
    <w:rsid w:val="00515261"/>
    <w:rsid w:val="006C013B"/>
    <w:rsid w:val="006C16BF"/>
    <w:rsid w:val="006C6486"/>
    <w:rsid w:val="00741964"/>
    <w:rsid w:val="00803EF9"/>
    <w:rsid w:val="00812197"/>
    <w:rsid w:val="008C0126"/>
    <w:rsid w:val="00AA1D8D"/>
    <w:rsid w:val="00B47730"/>
    <w:rsid w:val="00C00A9B"/>
    <w:rsid w:val="00CB0664"/>
    <w:rsid w:val="00DF4365"/>
    <w:rsid w:val="00E17087"/>
    <w:rsid w:val="00FA0B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7E8CB"/>
  <w14:defaultImageDpi w14:val="300"/>
  <w15:docId w15:val="{7770C9A6-3FF4-41B6-BA9F-594CB8B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g-star-inserted">
    <w:name w:val="ng-star-inserted"/>
    <w:basedOn w:val="Normal"/>
    <w:rsid w:val="0051526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g-star-inserted1">
    <w:name w:val="ng-star-inserted1"/>
    <w:basedOn w:val="DefaultParagraphFont"/>
    <w:rsid w:val="00515261"/>
  </w:style>
  <w:style w:type="character" w:customStyle="1" w:styleId="inline-code">
    <w:name w:val="inline-code"/>
    <w:basedOn w:val="DefaultParagraphFont"/>
    <w:rsid w:val="00515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udio.google.com/app/apik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pragti verma</cp:lastModifiedBy>
  <cp:revision>3</cp:revision>
  <dcterms:created xsi:type="dcterms:W3CDTF">2025-10-05T14:46:00Z</dcterms:created>
  <dcterms:modified xsi:type="dcterms:W3CDTF">2025-10-05T14:49:00Z</dcterms:modified>
  <cp:category/>
</cp:coreProperties>
</file>